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40"/>
          <w:szCs w:val="40"/>
        </w:rPr>
      </w:pPr>
      <w:r>
        <w:rPr>
          <w:sz w:val="40"/>
          <w:szCs w:val="40"/>
          <w:rtl w:val="0"/>
        </w:rPr>
        <w:t>Hands On Exercises - Exception Handling</w:t>
      </w:r>
    </w:p>
    <w:p>
      <w:pPr>
        <w:jc w:val="center"/>
        <w:rPr>
          <w:sz w:val="40"/>
          <w:szCs w:val="40"/>
        </w:rPr>
      </w:pPr>
    </w:p>
    <w:p>
      <w:pPr>
        <w:jc w:val="left"/>
        <w:rPr>
          <w:b/>
          <w:sz w:val="40"/>
          <w:szCs w:val="40"/>
        </w:rPr>
      </w:pPr>
      <w:r>
        <w:rPr>
          <w:b/>
          <w:sz w:val="40"/>
          <w:szCs w:val="40"/>
          <w:rtl w:val="0"/>
        </w:rPr>
        <w:t>Setup Instructions:</w:t>
      </w:r>
    </w:p>
    <w:p>
      <w:pPr>
        <w:numPr>
          <w:ilvl w:val="0"/>
          <w:numId w:val="1"/>
        </w:numPr>
        <w:ind w:left="0" w:firstLine="0"/>
        <w:jc w:val="left"/>
        <w:rPr>
          <w:sz w:val="40"/>
          <w:szCs w:val="40"/>
        </w:rPr>
      </w:pPr>
      <w:r>
        <w:rPr>
          <w:sz w:val="40"/>
          <w:szCs w:val="40"/>
          <w:rtl w:val="0"/>
        </w:rPr>
        <w:t>Create a new Java Project.</w:t>
      </w:r>
    </w:p>
    <w:p>
      <w:pPr>
        <w:numPr>
          <w:ilvl w:val="0"/>
          <w:numId w:val="1"/>
        </w:numPr>
        <w:ind w:left="0" w:firstLine="0"/>
        <w:jc w:val="left"/>
        <w:rPr>
          <w:sz w:val="40"/>
          <w:szCs w:val="40"/>
        </w:rPr>
      </w:pPr>
      <w:r>
        <w:rPr>
          <w:sz w:val="40"/>
          <w:szCs w:val="40"/>
          <w:rtl w:val="0"/>
        </w:rPr>
        <w:t>Create your classes in the package “exceptions”</w:t>
      </w:r>
    </w:p>
    <w:p>
      <w:pPr>
        <w:numPr>
          <w:ilvl w:val="0"/>
          <w:numId w:val="1"/>
        </w:numPr>
        <w:ind w:left="0" w:firstLine="0"/>
        <w:jc w:val="left"/>
        <w:rPr>
          <w:sz w:val="40"/>
          <w:szCs w:val="40"/>
        </w:rPr>
      </w:pPr>
      <w:r>
        <w:rPr>
          <w:sz w:val="40"/>
          <w:szCs w:val="40"/>
          <w:rtl w:val="0"/>
        </w:rPr>
        <w:t>Define your classes as given below for each assignment.</w:t>
      </w:r>
    </w:p>
    <w:p>
      <w:pPr>
        <w:jc w:val="left"/>
        <w:rPr>
          <w:sz w:val="40"/>
          <w:szCs w:val="40"/>
        </w:rPr>
      </w:pPr>
    </w:p>
    <w:p>
      <w:pPr>
        <w:jc w:val="left"/>
        <w:rPr>
          <w:sz w:val="40"/>
          <w:szCs w:val="40"/>
        </w:rPr>
      </w:pPr>
      <w:r>
        <w:rPr>
          <w:sz w:val="40"/>
          <w:szCs w:val="40"/>
          <w:rtl w:val="0"/>
        </w:rPr>
        <w:t>Assignment 01</w:t>
      </w:r>
    </w:p>
    <w:p>
      <w:pPr>
        <w:jc w:val="left"/>
        <w:rPr>
          <w:sz w:val="40"/>
          <w:szCs w:val="40"/>
        </w:rPr>
      </w:pPr>
    </w:p>
    <w:p>
      <w:pPr>
        <w:jc w:val="left"/>
      </w:pPr>
      <w:r>
        <w:drawing>
          <wp:inline distT="0" distB="0" distL="114300" distR="114300">
            <wp:extent cx="5265420" cy="2258695"/>
            <wp:effectExtent l="0" t="0" r="0" b="0"/>
            <wp:docPr id="32" name="image9.png"/>
            <wp:cNvGraphicFramePr/>
            <a:graphic xmlns:a="http://schemas.openxmlformats.org/drawingml/2006/main">
              <a:graphicData uri="http://schemas.openxmlformats.org/drawingml/2006/picture">
                <pic:pic xmlns:pic="http://schemas.openxmlformats.org/drawingml/2006/picture">
                  <pic:nvPicPr>
                    <pic:cNvPr id="32" name="image9.png"/>
                    <pic:cNvPicPr preferRelativeResize="0"/>
                  </pic:nvPicPr>
                  <pic:blipFill>
                    <a:blip r:embed="rId5"/>
                    <a:srcRect/>
                    <a:stretch>
                      <a:fillRect/>
                    </a:stretch>
                  </pic:blipFill>
                  <pic:spPr>
                    <a:xfrm>
                      <a:off x="0" y="0"/>
                      <a:ext cx="5265420" cy="2258695"/>
                    </a:xfrm>
                    <a:prstGeom prst="rect">
                      <a:avLst/>
                    </a:prstGeom>
                  </pic:spPr>
                </pic:pic>
              </a:graphicData>
            </a:graphic>
          </wp:inline>
        </w:drawing>
      </w:r>
    </w:p>
    <w:p>
      <w:pPr>
        <w:jc w:val="left"/>
      </w:pPr>
    </w:p>
    <w:p>
      <w:pPr>
        <w:jc w:val="left"/>
      </w:pPr>
      <w:r>
        <w:drawing>
          <wp:inline distT="0" distB="0" distL="114300" distR="114300">
            <wp:extent cx="5270500" cy="1357630"/>
            <wp:effectExtent l="0" t="0" r="0" b="0"/>
            <wp:docPr id="34" name="image4.png"/>
            <wp:cNvGraphicFramePr/>
            <a:graphic xmlns:a="http://schemas.openxmlformats.org/drawingml/2006/main">
              <a:graphicData uri="http://schemas.openxmlformats.org/drawingml/2006/picture">
                <pic:pic xmlns:pic="http://schemas.openxmlformats.org/drawingml/2006/picture">
                  <pic:nvPicPr>
                    <pic:cNvPr id="34" name="image4.png"/>
                    <pic:cNvPicPr preferRelativeResize="0"/>
                  </pic:nvPicPr>
                  <pic:blipFill>
                    <a:blip r:embed="rId6"/>
                    <a:srcRect/>
                    <a:stretch>
                      <a:fillRect/>
                    </a:stretch>
                  </pic:blipFill>
                  <pic:spPr>
                    <a:xfrm>
                      <a:off x="0" y="0"/>
                      <a:ext cx="5270500" cy="1357630"/>
                    </a:xfrm>
                    <a:prstGeom prst="rect">
                      <a:avLst/>
                    </a:prstGeom>
                  </pic:spPr>
                </pic:pic>
              </a:graphicData>
            </a:graphic>
          </wp:inline>
        </w:drawing>
      </w:r>
    </w:p>
    <w:p>
      <w:pPr>
        <w:jc w:val="left"/>
      </w:pPr>
    </w:p>
    <w:p>
      <w:pPr>
        <w:jc w:val="left"/>
      </w:pPr>
      <w:r>
        <w:drawing>
          <wp:inline distT="0" distB="0" distL="114300" distR="114300">
            <wp:extent cx="5266690" cy="1795780"/>
            <wp:effectExtent l="0" t="0" r="0" b="0"/>
            <wp:docPr id="33" name="image6.png"/>
            <wp:cNvGraphicFramePr/>
            <a:graphic xmlns:a="http://schemas.openxmlformats.org/drawingml/2006/main">
              <a:graphicData uri="http://schemas.openxmlformats.org/drawingml/2006/picture">
                <pic:pic xmlns:pic="http://schemas.openxmlformats.org/drawingml/2006/picture">
                  <pic:nvPicPr>
                    <pic:cNvPr id="33" name="image6.png"/>
                    <pic:cNvPicPr preferRelativeResize="0"/>
                  </pic:nvPicPr>
                  <pic:blipFill>
                    <a:blip r:embed="rId7"/>
                    <a:srcRect/>
                    <a:stretch>
                      <a:fillRect/>
                    </a:stretch>
                  </pic:blipFill>
                  <pic:spPr>
                    <a:xfrm>
                      <a:off x="0" y="0"/>
                      <a:ext cx="5266690" cy="1795780"/>
                    </a:xfrm>
                    <a:prstGeom prst="rect">
                      <a:avLst/>
                    </a:prstGeom>
                  </pic:spPr>
                </pic:pic>
              </a:graphicData>
            </a:graphic>
          </wp:inline>
        </w:drawing>
      </w:r>
    </w:p>
    <w:p>
      <w:pPr>
        <w:jc w:val="left"/>
        <w:rPr>
          <w:sz w:val="40"/>
          <w:szCs w:val="40"/>
        </w:rPr>
      </w:pPr>
      <w:r>
        <w:rPr>
          <w:sz w:val="40"/>
          <w:szCs w:val="40"/>
          <w:rtl w:val="0"/>
        </w:rPr>
        <w:t>Instructions:</w:t>
      </w:r>
    </w:p>
    <w:p>
      <w:pPr>
        <w:numPr>
          <w:ilvl w:val="0"/>
          <w:numId w:val="2"/>
        </w:numPr>
        <w:ind w:left="0" w:firstLine="0"/>
        <w:jc w:val="left"/>
        <w:rPr>
          <w:sz w:val="40"/>
          <w:szCs w:val="40"/>
        </w:rPr>
      </w:pPr>
      <w:r>
        <w:rPr>
          <w:sz w:val="40"/>
          <w:szCs w:val="40"/>
          <w:rtl w:val="0"/>
        </w:rPr>
        <w:t xml:space="preserve"> The Employee class constructor must check to see if the age&gt;63.</w:t>
      </w:r>
    </w:p>
    <w:p>
      <w:pPr>
        <w:numPr>
          <w:ilvl w:val="0"/>
          <w:numId w:val="2"/>
        </w:numPr>
        <w:ind w:left="0" w:firstLine="0"/>
        <w:jc w:val="left"/>
        <w:rPr>
          <w:sz w:val="40"/>
          <w:szCs w:val="40"/>
        </w:rPr>
      </w:pPr>
      <w:r>
        <w:rPr>
          <w:sz w:val="40"/>
          <w:szCs w:val="40"/>
          <w:rtl w:val="0"/>
        </w:rPr>
        <w:t>If the age&gt;63, throw a new EmployeeException passing in the String “Age cannot be older than 63.”</w:t>
      </w:r>
    </w:p>
    <w:p>
      <w:pPr>
        <w:numPr>
          <w:ilvl w:val="0"/>
          <w:numId w:val="2"/>
        </w:numPr>
        <w:ind w:left="0" w:firstLine="0"/>
        <w:jc w:val="left"/>
        <w:rPr>
          <w:sz w:val="40"/>
          <w:szCs w:val="40"/>
        </w:rPr>
      </w:pPr>
      <w:r>
        <w:rPr>
          <w:sz w:val="40"/>
          <w:szCs w:val="40"/>
          <w:rtl w:val="0"/>
        </w:rPr>
        <w:t>Set the Employee class instance variables equal to the arguments passed in to the constructor.</w:t>
      </w:r>
    </w:p>
    <w:p>
      <w:pPr>
        <w:numPr>
          <w:ilvl w:val="0"/>
          <w:numId w:val="2"/>
        </w:numPr>
        <w:ind w:left="0" w:firstLine="0"/>
        <w:jc w:val="left"/>
        <w:rPr>
          <w:sz w:val="40"/>
          <w:szCs w:val="40"/>
        </w:rPr>
      </w:pPr>
      <w:r>
        <w:rPr>
          <w:sz w:val="40"/>
          <w:szCs w:val="40"/>
          <w:rtl w:val="0"/>
        </w:rPr>
        <w:t>In the setter for the age variable, also check if the age&gt;63 and if so, throw a new EmployeeException passing in the String “Age cannot be older than 63.”</w:t>
      </w:r>
    </w:p>
    <w:p>
      <w:pPr>
        <w:jc w:val="left"/>
        <w:rPr>
          <w:sz w:val="40"/>
          <w:szCs w:val="40"/>
        </w:rPr>
      </w:pPr>
    </w:p>
    <w:p>
      <w:pPr>
        <w:jc w:val="left"/>
        <w:rPr>
          <w:color w:val="0000FF"/>
          <w:sz w:val="40"/>
          <w:szCs w:val="40"/>
        </w:rPr>
      </w:pPr>
      <w:r>
        <w:rPr>
          <w:color w:val="0000FF"/>
          <w:sz w:val="40"/>
          <w:szCs w:val="40"/>
          <w:rtl w:val="0"/>
        </w:rPr>
        <w:t>Use the below code to set up your TestEmployee class:</w:t>
      </w:r>
    </w:p>
    <w:p>
      <w:pPr>
        <w:jc w:val="left"/>
        <w:rPr>
          <w:color w:val="0000FF"/>
          <w:sz w:val="40"/>
          <w:szCs w:val="40"/>
        </w:rPr>
      </w:pPr>
    </w:p>
    <w:p>
      <w:pPr>
        <w:jc w:val="center"/>
        <w:rPr>
          <w:color w:val="0000FF"/>
          <w:sz w:val="40"/>
          <w:szCs w:val="40"/>
        </w:rPr>
      </w:pPr>
      <w:r>
        <w:drawing>
          <wp:inline distT="0" distB="0" distL="114300" distR="114300">
            <wp:extent cx="5267960" cy="2682240"/>
            <wp:effectExtent l="0" t="0" r="0" b="0"/>
            <wp:docPr id="36" name="image10.png"/>
            <wp:cNvGraphicFramePr/>
            <a:graphic xmlns:a="http://schemas.openxmlformats.org/drawingml/2006/main">
              <a:graphicData uri="http://schemas.openxmlformats.org/drawingml/2006/picture">
                <pic:pic xmlns:pic="http://schemas.openxmlformats.org/drawingml/2006/picture">
                  <pic:nvPicPr>
                    <pic:cNvPr id="36" name="image10.png"/>
                    <pic:cNvPicPr preferRelativeResize="0"/>
                  </pic:nvPicPr>
                  <pic:blipFill>
                    <a:blip r:embed="rId8"/>
                    <a:srcRect/>
                    <a:stretch>
                      <a:fillRect/>
                    </a:stretch>
                  </pic:blipFill>
                  <pic:spPr>
                    <a:xfrm>
                      <a:off x="0" y="0"/>
                      <a:ext cx="5267960" cy="2682240"/>
                    </a:xfrm>
                    <a:prstGeom prst="rect">
                      <a:avLst/>
                    </a:prstGeom>
                  </pic:spPr>
                </pic:pic>
              </a:graphicData>
            </a:graphic>
          </wp:inline>
        </w:drawing>
      </w:r>
      <w:r>
        <w:drawing>
          <wp:inline distT="0" distB="0" distL="114300" distR="114300">
            <wp:extent cx="5270500" cy="3638550"/>
            <wp:effectExtent l="0" t="0" r="0" b="0"/>
            <wp:docPr id="35" name="image8.png"/>
            <wp:cNvGraphicFramePr/>
            <a:graphic xmlns:a="http://schemas.openxmlformats.org/drawingml/2006/main">
              <a:graphicData uri="http://schemas.openxmlformats.org/drawingml/2006/picture">
                <pic:pic xmlns:pic="http://schemas.openxmlformats.org/drawingml/2006/picture">
                  <pic:nvPicPr>
                    <pic:cNvPr id="35" name="image8.png"/>
                    <pic:cNvPicPr preferRelativeResize="0"/>
                  </pic:nvPicPr>
                  <pic:blipFill>
                    <a:blip r:embed="rId9"/>
                    <a:srcRect/>
                    <a:stretch>
                      <a:fillRect/>
                    </a:stretch>
                  </pic:blipFill>
                  <pic:spPr>
                    <a:xfrm>
                      <a:off x="0" y="0"/>
                      <a:ext cx="5270500" cy="3638550"/>
                    </a:xfrm>
                    <a:prstGeom prst="rect">
                      <a:avLst/>
                    </a:prstGeom>
                  </pic:spPr>
                </pic:pic>
              </a:graphicData>
            </a:graphic>
          </wp:inline>
        </w:drawing>
      </w:r>
      <w:r>
        <w:drawing>
          <wp:inline distT="0" distB="0" distL="114300" distR="114300">
            <wp:extent cx="5273040" cy="2383790"/>
            <wp:effectExtent l="0" t="0" r="0" b="0"/>
            <wp:docPr id="38" name="image5.png"/>
            <wp:cNvGraphicFramePr/>
            <a:graphic xmlns:a="http://schemas.openxmlformats.org/drawingml/2006/main">
              <a:graphicData uri="http://schemas.openxmlformats.org/drawingml/2006/picture">
                <pic:pic xmlns:pic="http://schemas.openxmlformats.org/drawingml/2006/picture">
                  <pic:nvPicPr>
                    <pic:cNvPr id="38" name="image5.png"/>
                    <pic:cNvPicPr preferRelativeResize="0"/>
                  </pic:nvPicPr>
                  <pic:blipFill>
                    <a:blip r:embed="rId10"/>
                    <a:srcRect/>
                    <a:stretch>
                      <a:fillRect/>
                    </a:stretch>
                  </pic:blipFill>
                  <pic:spPr>
                    <a:xfrm>
                      <a:off x="0" y="0"/>
                      <a:ext cx="5273040" cy="2383790"/>
                    </a:xfrm>
                    <a:prstGeom prst="rect">
                      <a:avLst/>
                    </a:prstGeom>
                  </pic:spPr>
                </pic:pic>
              </a:graphicData>
            </a:graphic>
          </wp:inline>
        </w:drawing>
      </w:r>
    </w:p>
    <w:p>
      <w:pPr>
        <w:jc w:val="left"/>
        <w:rPr>
          <w:sz w:val="40"/>
          <w:szCs w:val="40"/>
        </w:rPr>
      </w:pPr>
      <w:r>
        <w:rPr>
          <w:sz w:val="40"/>
          <w:szCs w:val="40"/>
          <w:rtl w:val="0"/>
        </w:rPr>
        <w:t xml:space="preserve">Run your TestEmployee program to test both the happy :) path </w:t>
      </w:r>
    </w:p>
    <w:p>
      <w:pPr>
        <w:jc w:val="left"/>
        <w:rPr>
          <w:sz w:val="40"/>
          <w:szCs w:val="40"/>
        </w:rPr>
      </w:pPr>
    </w:p>
    <w:p>
      <w:pPr>
        <w:jc w:val="center"/>
      </w:pPr>
      <w:r>
        <w:drawing>
          <wp:inline distT="0" distB="0" distL="114300" distR="114300">
            <wp:extent cx="2562225" cy="923925"/>
            <wp:effectExtent l="0" t="0" r="0" b="0"/>
            <wp:docPr id="37" name="image7.png"/>
            <wp:cNvGraphicFramePr/>
            <a:graphic xmlns:a="http://schemas.openxmlformats.org/drawingml/2006/main">
              <a:graphicData uri="http://schemas.openxmlformats.org/drawingml/2006/picture">
                <pic:pic xmlns:pic="http://schemas.openxmlformats.org/drawingml/2006/picture">
                  <pic:nvPicPr>
                    <pic:cNvPr id="37" name="image7.png"/>
                    <pic:cNvPicPr preferRelativeResize="0"/>
                  </pic:nvPicPr>
                  <pic:blipFill>
                    <a:blip r:embed="rId11"/>
                    <a:srcRect b="28675"/>
                    <a:stretch>
                      <a:fillRect/>
                    </a:stretch>
                  </pic:blipFill>
                  <pic:spPr>
                    <a:xfrm>
                      <a:off x="0" y="0"/>
                      <a:ext cx="2562225" cy="923925"/>
                    </a:xfrm>
                    <a:prstGeom prst="rect">
                      <a:avLst/>
                    </a:prstGeom>
                  </pic:spPr>
                </pic:pic>
              </a:graphicData>
            </a:graphic>
          </wp:inline>
        </w:drawing>
      </w:r>
    </w:p>
    <w:p>
      <w:pPr>
        <w:jc w:val="center"/>
      </w:pPr>
    </w:p>
    <w:p>
      <w:pPr>
        <w:jc w:val="left"/>
        <w:rPr>
          <w:sz w:val="40"/>
          <w:szCs w:val="40"/>
        </w:rPr>
      </w:pPr>
      <w:r>
        <w:rPr>
          <w:sz w:val="40"/>
          <w:szCs w:val="40"/>
          <w:rtl w:val="0"/>
        </w:rPr>
        <w:t>and the exception scenario:</w:t>
      </w:r>
    </w:p>
    <w:p>
      <w:pPr>
        <w:jc w:val="center"/>
        <w:rPr>
          <w:sz w:val="40"/>
          <w:szCs w:val="40"/>
        </w:rPr>
      </w:pPr>
    </w:p>
    <w:p>
      <w:pPr>
        <w:jc w:val="center"/>
      </w:pPr>
      <w:r>
        <w:drawing>
          <wp:inline distT="0" distB="0" distL="114300" distR="114300">
            <wp:extent cx="4933950" cy="1609725"/>
            <wp:effectExtent l="0" t="0" r="0" b="0"/>
            <wp:docPr id="40" name="image2.png"/>
            <wp:cNvGraphicFramePr/>
            <a:graphic xmlns:a="http://schemas.openxmlformats.org/drawingml/2006/main">
              <a:graphicData uri="http://schemas.openxmlformats.org/drawingml/2006/picture">
                <pic:pic xmlns:pic="http://schemas.openxmlformats.org/drawingml/2006/picture">
                  <pic:nvPicPr>
                    <pic:cNvPr id="40" name="image2.png"/>
                    <pic:cNvPicPr preferRelativeResize="0"/>
                  </pic:nvPicPr>
                  <pic:blipFill>
                    <a:blip r:embed="rId12"/>
                    <a:srcRect/>
                    <a:stretch>
                      <a:fillRect/>
                    </a:stretch>
                  </pic:blipFill>
                  <pic:spPr>
                    <a:xfrm>
                      <a:off x="0" y="0"/>
                      <a:ext cx="4933950" cy="1609725"/>
                    </a:xfrm>
                    <a:prstGeom prst="rect">
                      <a:avLst/>
                    </a:prstGeom>
                  </pic:spPr>
                </pic:pic>
              </a:graphicData>
            </a:graphic>
          </wp:inline>
        </w:drawing>
      </w:r>
    </w:p>
    <w:p>
      <w:pPr>
        <w:jc w:val="center"/>
      </w:pPr>
    </w:p>
    <w:p>
      <w:pPr>
        <w:jc w:val="center"/>
      </w:pPr>
    </w:p>
    <w:p>
      <w:pPr>
        <w:jc w:val="center"/>
      </w:pPr>
    </w:p>
    <w:p>
      <w:pPr>
        <w:jc w:val="left"/>
        <w:rPr>
          <w:sz w:val="40"/>
          <w:szCs w:val="40"/>
        </w:rPr>
      </w:pPr>
      <w:r>
        <w:rPr>
          <w:sz w:val="40"/>
          <w:szCs w:val="40"/>
          <w:rtl w:val="0"/>
        </w:rPr>
        <w:t>Assignment 02</w:t>
      </w:r>
    </w:p>
    <w:p>
      <w:pPr>
        <w:jc w:val="left"/>
        <w:rPr>
          <w:sz w:val="40"/>
          <w:szCs w:val="40"/>
        </w:rPr>
      </w:pPr>
    </w:p>
    <w:p>
      <w:pPr>
        <w:pStyle w:val="6"/>
        <w:keepNext w:val="0"/>
        <w:keepLines w:val="0"/>
        <w:widowControl/>
        <w:spacing w:before="150" w:after="280"/>
        <w:jc w:val="left"/>
        <w:rPr>
          <w:b/>
          <w:smallCaps w:val="0"/>
          <w:color w:val="32325D"/>
        </w:rPr>
      </w:pPr>
      <w:r>
        <w:rPr>
          <w:b/>
          <w:i w:val="0"/>
          <w:smallCaps w:val="0"/>
          <w:color w:val="32325D"/>
          <w:shd w:val="clear" w:fill="E6ECF0"/>
          <w:rtl w:val="0"/>
        </w:rPr>
        <w:t>Handling Stuff</w:t>
      </w:r>
    </w:p>
    <w:p>
      <w:pPr>
        <w:keepNext w:val="0"/>
        <w:keepLines w:val="0"/>
        <w:widowControl/>
        <w:pBdr>
          <w:top w:val="none" w:color="000000" w:sz="0" w:space="0"/>
          <w:left w:val="none" w:color="000000" w:sz="0" w:space="0"/>
          <w:bottom w:val="none" w:color="000000" w:sz="0" w:space="0"/>
          <w:right w:val="none" w:color="000000" w:sz="0" w:space="0"/>
        </w:pBdr>
        <w:shd w:val="clear" w:fill="E6ECF0"/>
        <w:spacing w:before="210" w:after="240"/>
        <w:ind w:left="0" w:right="0" w:firstLine="0"/>
        <w:jc w:val="left"/>
        <w:rPr>
          <w:rFonts w:ascii="Quattrocento Sans" w:hAnsi="Quattrocento Sans" w:eastAsia="Quattrocento Sans" w:cs="Quattrocento Sans"/>
          <w:i w:val="0"/>
          <w:smallCaps w:val="0"/>
          <w:color w:val="7A7A7A"/>
          <w:sz w:val="19"/>
          <w:szCs w:val="19"/>
        </w:rPr>
      </w:pPr>
      <w:r>
        <w:rPr>
          <w:rFonts w:ascii="Quattrocento Sans" w:hAnsi="Quattrocento Sans" w:eastAsia="Quattrocento Sans" w:cs="Quattrocento Sans"/>
          <w:i w:val="0"/>
          <w:smallCaps w:val="0"/>
          <w:color w:val="7A7A7A"/>
          <w:sz w:val="19"/>
          <w:szCs w:val="19"/>
          <w:shd w:val="clear" w:fill="E6ECF0"/>
          <w:rtl w:val="0"/>
        </w:rPr>
        <w:t> Coding</w:t>
      </w:r>
    </w:p>
    <w:p>
      <w:pPr>
        <w:pStyle w:val="6"/>
        <w:keepNext w:val="0"/>
        <w:keepLines w:val="0"/>
        <w:widowControl/>
        <w:spacing w:before="0" w:after="280"/>
        <w:jc w:val="left"/>
        <w:rPr>
          <w:color w:val="32325D"/>
        </w:rPr>
      </w:pPr>
      <w:r>
        <w:rPr>
          <w:i w:val="0"/>
          <w:smallCaps w:val="0"/>
          <w:color w:val="32325D"/>
          <w:shd w:val="clear" w:fill="E6ECF0"/>
          <w:rtl w:val="0"/>
        </w:rPr>
        <w:t>Description</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8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Quattrocento Sans" w:hAnsi="Quattrocento Sans" w:eastAsia="Quattrocento Sans" w:cs="Quattrocento Sans"/>
          <w:b w:val="0"/>
          <w:i w:val="0"/>
          <w:smallCaps w:val="0"/>
          <w:strike w:val="0"/>
          <w:color w:val="000000"/>
          <w:sz w:val="24"/>
          <w:szCs w:val="24"/>
          <w:u w:val="none"/>
          <w:shd w:val="clear" w:fill="E6ECF0"/>
          <w:vertAlign w:val="baseline"/>
          <w:rtl w:val="0"/>
        </w:rPr>
        <w:t>In </w:t>
      </w:r>
      <w:r>
        <w:rPr>
          <w:rFonts w:ascii="Quattrocento Sans" w:hAnsi="Quattrocento Sans" w:eastAsia="Quattrocento Sans" w:cs="Quattrocento Sans"/>
          <w:b/>
          <w:i w:val="0"/>
          <w:smallCaps w:val="0"/>
          <w:strike w:val="0"/>
          <w:color w:val="000000"/>
          <w:sz w:val="24"/>
          <w:szCs w:val="24"/>
          <w:u w:val="none"/>
          <w:shd w:val="clear" w:fill="E6ECF0"/>
          <w:vertAlign w:val="baseline"/>
          <w:rtl w:val="0"/>
        </w:rPr>
        <w:t>Java</w:t>
      </w:r>
      <w:r>
        <w:rPr>
          <w:rFonts w:ascii="Quattrocento Sans" w:hAnsi="Quattrocento Sans" w:eastAsia="Quattrocento Sans" w:cs="Quattrocento Sans"/>
          <w:b w:val="0"/>
          <w:i w:val="0"/>
          <w:smallCaps w:val="0"/>
          <w:strike w:val="0"/>
          <w:color w:val="000000"/>
          <w:sz w:val="24"/>
          <w:szCs w:val="24"/>
          <w:u w:val="none"/>
          <w:shd w:val="clear" w:fill="E6ECF0"/>
          <w:vertAlign w:val="baseline"/>
          <w:rtl w:val="0"/>
        </w:rPr>
        <w:t>, we can use more than one catch block with the try block. Generally, multiple catch block is used to handle different types of exceptions, which means each catch block is used to handle different types of exceptions.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8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Quattrocento Sans" w:hAnsi="Quattrocento Sans" w:eastAsia="Quattrocento Sans" w:cs="Quattrocento Sans"/>
          <w:b w:val="0"/>
          <w:i w:val="0"/>
          <w:smallCaps w:val="0"/>
          <w:strike w:val="0"/>
          <w:color w:val="000000"/>
          <w:sz w:val="24"/>
          <w:szCs w:val="24"/>
          <w:u w:val="none"/>
          <w:shd w:val="clear" w:fill="E6ECF0"/>
          <w:vertAlign w:val="baseline"/>
          <w:rtl w:val="0"/>
        </w:rPr>
        <w:t>If you use multiple catch blocks for the same type of exception, then it will give you a compile-time error because </w:t>
      </w:r>
      <w:r>
        <w:rPr>
          <w:rFonts w:ascii="Quattrocento Sans" w:hAnsi="Quattrocento Sans" w:eastAsia="Quattrocento Sans" w:cs="Quattrocento Sans"/>
          <w:b/>
          <w:i w:val="0"/>
          <w:smallCaps w:val="0"/>
          <w:strike w:val="0"/>
          <w:color w:val="000000"/>
          <w:sz w:val="24"/>
          <w:szCs w:val="24"/>
          <w:u w:val="none"/>
          <w:shd w:val="clear" w:fill="E6ECF0"/>
          <w:vertAlign w:val="baseline"/>
          <w:rtl w:val="0"/>
        </w:rPr>
        <w:t>Java does not allow you to use multiple catch block for the same type of exception</w:t>
      </w:r>
      <w:r>
        <w:rPr>
          <w:rFonts w:ascii="Quattrocento Sans" w:hAnsi="Quattrocento Sans" w:eastAsia="Quattrocento Sans" w:cs="Quattrocento Sans"/>
          <w:b w:val="0"/>
          <w:i w:val="0"/>
          <w:smallCaps w:val="0"/>
          <w:strike w:val="0"/>
          <w:color w:val="000000"/>
          <w:sz w:val="24"/>
          <w:szCs w:val="24"/>
          <w:u w:val="none"/>
          <w:shd w:val="clear" w:fill="E6ECF0"/>
          <w:vertAlign w:val="baseline"/>
          <w:rtl w:val="0"/>
        </w:rPr>
        <w:t>. A catch block is always preceded by the try block.</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8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Quattrocento Sans" w:hAnsi="Quattrocento Sans" w:eastAsia="Quattrocento Sans" w:cs="Quattrocento Sans"/>
          <w:b w:val="0"/>
          <w:i w:val="0"/>
          <w:smallCaps w:val="0"/>
          <w:strike w:val="0"/>
          <w:color w:val="000000"/>
          <w:sz w:val="24"/>
          <w:szCs w:val="24"/>
          <w:u w:val="none"/>
          <w:shd w:val="clear" w:fill="E6ECF0"/>
          <w:vertAlign w:val="baseline"/>
          <w:rtl w:val="0"/>
        </w:rPr>
        <w:t>Write a program to demonstrate Multiple Exceptions.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8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Quattrocento Sans" w:hAnsi="Quattrocento Sans" w:eastAsia="Quattrocento Sans" w:cs="Quattrocento Sans"/>
          <w:b/>
          <w:i w:val="0"/>
          <w:smallCaps w:val="0"/>
          <w:strike w:val="0"/>
          <w:color w:val="000000"/>
          <w:sz w:val="24"/>
          <w:szCs w:val="24"/>
          <w:u w:val="none"/>
          <w:shd w:val="clear" w:fill="E6ECF0"/>
          <w:vertAlign w:val="baseline"/>
          <w:rtl w:val="0"/>
        </w:rPr>
        <w:t>Specifications: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80" w:line="240" w:lineRule="auto"/>
        <w:ind w:left="0" w:right="0" w:firstLine="0"/>
        <w:jc w:val="left"/>
        <w:rPr>
          <w:rFonts w:ascii="Quattrocento Sans" w:hAnsi="Quattrocento Sans" w:eastAsia="Quattrocento Sans" w:cs="Quattrocento Sans"/>
          <w:b w:val="0"/>
          <w:i w:val="0"/>
          <w:smallCaps w:val="0"/>
          <w:strike w:val="0"/>
          <w:color w:val="000000"/>
          <w:sz w:val="24"/>
          <w:szCs w:val="24"/>
          <w:u w:val="none"/>
          <w:shd w:val="clear" w:fill="E6ECF0"/>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Pr>
        <w:drawing>
          <wp:inline distT="0" distB="0" distL="114300" distR="114300">
            <wp:extent cx="5271135" cy="1897380"/>
            <wp:effectExtent l="0" t="0" r="0" b="0"/>
            <wp:docPr id="39" name="image1.png"/>
            <wp:cNvGraphicFramePr/>
            <a:graphic xmlns:a="http://schemas.openxmlformats.org/drawingml/2006/main">
              <a:graphicData uri="http://schemas.openxmlformats.org/drawingml/2006/picture">
                <pic:pic xmlns:pic="http://schemas.openxmlformats.org/drawingml/2006/picture">
                  <pic:nvPicPr>
                    <pic:cNvPr id="39" name="image1.png"/>
                    <pic:cNvPicPr preferRelativeResize="0"/>
                  </pic:nvPicPr>
                  <pic:blipFill>
                    <a:blip r:embed="rId13"/>
                    <a:srcRect/>
                    <a:stretch>
                      <a:fillRect/>
                    </a:stretch>
                  </pic:blipFill>
                  <pic:spPr>
                    <a:xfrm>
                      <a:off x="0" y="0"/>
                      <a:ext cx="5271135" cy="1897380"/>
                    </a:xfrm>
                    <a:prstGeom prst="rect">
                      <a:avLst/>
                    </a:prstGeom>
                  </pic:spPr>
                </pic:pic>
              </a:graphicData>
            </a:graphic>
          </wp:inline>
        </w:drawing>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8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Quattrocento Sans" w:hAnsi="Quattrocento Sans" w:eastAsia="Quattrocento Sans" w:cs="Quattrocento Sans"/>
          <w:b w:val="0"/>
          <w:i w:val="0"/>
          <w:smallCaps w:val="0"/>
          <w:strike w:val="0"/>
          <w:color w:val="000000"/>
          <w:sz w:val="24"/>
          <w:szCs w:val="24"/>
          <w:u w:val="none"/>
          <w:shd w:val="clear" w:fill="E6ECF0"/>
          <w:vertAlign w:val="baseline"/>
          <w:rtl w:val="0"/>
        </w:rPr>
        <w:t>You have to implement the following methods under Source class:</w:t>
      </w:r>
    </w:p>
    <w:p>
      <w:pPr>
        <w:keepNext w:val="0"/>
        <w:keepLines w:val="0"/>
        <w:widowControl/>
        <w:numPr>
          <w:ilvl w:val="0"/>
          <w:numId w:val="3"/>
        </w:numPr>
        <w:spacing w:before="280" w:after="0"/>
        <w:ind w:left="0" w:hanging="360"/>
        <w:jc w:val="left"/>
      </w:pPr>
      <w:r>
        <w:rPr>
          <w:rFonts w:ascii="Quattrocento Sans" w:hAnsi="Quattrocento Sans" w:eastAsia="Quattrocento Sans" w:cs="Quattrocento Sans"/>
          <w:b/>
          <w:i w:val="0"/>
          <w:smallCaps w:val="0"/>
          <w:color w:val="000000"/>
          <w:shd w:val="clear" w:fill="E6ECF0"/>
          <w:rtl w:val="0"/>
        </w:rPr>
        <w:t>handleException (Activity a)</w:t>
      </w:r>
      <w:r>
        <w:rPr>
          <w:rFonts w:ascii="Quattrocento Sans" w:hAnsi="Quattrocento Sans" w:eastAsia="Quattrocento Sans" w:cs="Quattrocento Sans"/>
          <w:i w:val="0"/>
          <w:smallCaps w:val="0"/>
          <w:color w:val="000000"/>
          <w:shd w:val="clear" w:fill="E6ECF0"/>
          <w:rtl w:val="0"/>
        </w:rPr>
        <w:t> - In this function you have to check for exceptions.</w:t>
      </w:r>
    </w:p>
    <w:p>
      <w:pPr>
        <w:keepNext w:val="0"/>
        <w:keepLines w:val="0"/>
        <w:widowControl/>
        <w:numPr>
          <w:ilvl w:val="0"/>
          <w:numId w:val="3"/>
        </w:numPr>
        <w:spacing w:before="0" w:after="0"/>
        <w:ind w:left="0" w:hanging="360"/>
        <w:jc w:val="left"/>
      </w:pPr>
      <w:r>
        <w:rPr>
          <w:rFonts w:ascii="Quattrocento Sans" w:hAnsi="Quattrocento Sans" w:eastAsia="Quattrocento Sans" w:cs="Quattrocento Sans"/>
          <w:b/>
          <w:i w:val="0"/>
          <w:smallCaps w:val="0"/>
          <w:color w:val="000000"/>
          <w:shd w:val="clear" w:fill="E6ECF0"/>
          <w:rtl w:val="0"/>
        </w:rPr>
        <w:t>doOperation (Activity a)</w:t>
      </w:r>
      <w:r>
        <w:rPr>
          <w:rFonts w:ascii="Quattrocento Sans" w:hAnsi="Quattrocento Sans" w:eastAsia="Quattrocento Sans" w:cs="Quattrocento Sans"/>
          <w:i w:val="0"/>
          <w:smallCaps w:val="0"/>
          <w:color w:val="000000"/>
          <w:shd w:val="clear" w:fill="E6ECF0"/>
          <w:rtl w:val="0"/>
        </w:rPr>
        <w:t> - this function should implement the string operation between </w:t>
      </w:r>
      <w:r>
        <w:rPr>
          <w:rFonts w:ascii="Quattrocento Sans" w:hAnsi="Quattrocento Sans" w:eastAsia="Quattrocento Sans" w:cs="Quattrocento Sans"/>
          <w:b/>
          <w:i w:val="0"/>
          <w:smallCaps w:val="0"/>
          <w:color w:val="000000"/>
          <w:shd w:val="clear" w:fill="E6ECF0"/>
          <w:rtl w:val="0"/>
        </w:rPr>
        <w:t>string1</w:t>
      </w:r>
      <w:r>
        <w:rPr>
          <w:rFonts w:ascii="Quattrocento Sans" w:hAnsi="Quattrocento Sans" w:eastAsia="Quattrocento Sans" w:cs="Quattrocento Sans"/>
          <w:i w:val="0"/>
          <w:smallCaps w:val="0"/>
          <w:color w:val="000000"/>
          <w:shd w:val="clear" w:fill="E6ECF0"/>
          <w:rtl w:val="0"/>
        </w:rPr>
        <w:t> and </w:t>
      </w:r>
      <w:r>
        <w:rPr>
          <w:rFonts w:ascii="Quattrocento Sans" w:hAnsi="Quattrocento Sans" w:eastAsia="Quattrocento Sans" w:cs="Quattrocento Sans"/>
          <w:b/>
          <w:i w:val="0"/>
          <w:smallCaps w:val="0"/>
          <w:color w:val="000000"/>
          <w:shd w:val="clear" w:fill="E6ECF0"/>
          <w:rtl w:val="0"/>
        </w:rPr>
        <w:t>string2</w:t>
      </w:r>
      <w:r>
        <w:rPr>
          <w:rFonts w:ascii="Quattrocento Sans" w:hAnsi="Quattrocento Sans" w:eastAsia="Quattrocento Sans" w:cs="Quattrocento Sans"/>
          <w:i w:val="0"/>
          <w:smallCaps w:val="0"/>
          <w:color w:val="000000"/>
          <w:shd w:val="clear" w:fill="E6ECF0"/>
          <w:rtl w:val="0"/>
        </w:rPr>
        <w:t> for the operator </w:t>
      </w:r>
      <w:r>
        <w:rPr>
          <w:rFonts w:ascii="Quattrocento Sans" w:hAnsi="Quattrocento Sans" w:eastAsia="Quattrocento Sans" w:cs="Quattrocento Sans"/>
          <w:b/>
          <w:i w:val="0"/>
          <w:smallCaps w:val="0"/>
          <w:color w:val="000000"/>
          <w:shd w:val="clear" w:fill="E6ECF0"/>
          <w:rtl w:val="0"/>
        </w:rPr>
        <w:t>operator</w:t>
      </w:r>
      <w:r>
        <w:rPr>
          <w:rFonts w:ascii="Quattrocento Sans" w:hAnsi="Quattrocento Sans" w:eastAsia="Quattrocento Sans" w:cs="Quattrocento Sans"/>
          <w:i w:val="0"/>
          <w:smallCaps w:val="0"/>
          <w:color w:val="000000"/>
          <w:shd w:val="clear" w:fill="E6ECF0"/>
          <w:rtl w:val="0"/>
        </w:rPr>
        <w:t>.</w:t>
      </w:r>
    </w:p>
    <w:p>
      <w:pPr>
        <w:keepNext w:val="0"/>
        <w:keepLines w:val="0"/>
        <w:widowControl/>
        <w:numPr>
          <w:ilvl w:val="0"/>
          <w:numId w:val="3"/>
        </w:numPr>
        <w:spacing w:before="0" w:after="0"/>
        <w:ind w:left="0" w:hanging="360"/>
        <w:jc w:val="left"/>
      </w:pPr>
      <w:r>
        <w:rPr>
          <w:rFonts w:ascii="Quattrocento Sans" w:hAnsi="Quattrocento Sans" w:eastAsia="Quattrocento Sans" w:cs="Quattrocento Sans"/>
          <w:i w:val="0"/>
          <w:smallCaps w:val="0"/>
          <w:color w:val="000000"/>
          <w:shd w:val="clear" w:fill="E6ECF0"/>
          <w:rtl w:val="0"/>
        </w:rPr>
        <w:t>If </w:t>
      </w:r>
      <w:r>
        <w:rPr>
          <w:rFonts w:ascii="Quattrocento Sans" w:hAnsi="Quattrocento Sans" w:eastAsia="Quattrocento Sans" w:cs="Quattrocento Sans"/>
          <w:b/>
          <w:i w:val="0"/>
          <w:smallCaps w:val="0"/>
          <w:color w:val="000000"/>
          <w:shd w:val="clear" w:fill="E6ECF0"/>
          <w:rtl w:val="0"/>
        </w:rPr>
        <w:t>operator = '+'</w:t>
      </w:r>
      <w:r>
        <w:rPr>
          <w:rFonts w:ascii="Quattrocento Sans" w:hAnsi="Quattrocento Sans" w:eastAsia="Quattrocento Sans" w:cs="Quattrocento Sans"/>
          <w:i w:val="0"/>
          <w:smallCaps w:val="0"/>
          <w:color w:val="000000"/>
          <w:shd w:val="clear" w:fill="E6ECF0"/>
          <w:rtl w:val="0"/>
        </w:rPr>
        <w:t>, concat the strings </w:t>
      </w:r>
      <w:r>
        <w:rPr>
          <w:rFonts w:ascii="Quattrocento Sans" w:hAnsi="Quattrocento Sans" w:eastAsia="Quattrocento Sans" w:cs="Quattrocento Sans"/>
          <w:b/>
          <w:i w:val="0"/>
          <w:smallCaps w:val="0"/>
          <w:color w:val="000000"/>
          <w:shd w:val="clear" w:fill="E6ECF0"/>
          <w:rtl w:val="0"/>
        </w:rPr>
        <w:t>string1</w:t>
      </w:r>
      <w:r>
        <w:rPr>
          <w:rFonts w:ascii="Quattrocento Sans" w:hAnsi="Quattrocento Sans" w:eastAsia="Quattrocento Sans" w:cs="Quattrocento Sans"/>
          <w:i w:val="0"/>
          <w:smallCaps w:val="0"/>
          <w:color w:val="000000"/>
          <w:shd w:val="clear" w:fill="E6ECF0"/>
          <w:rtl w:val="0"/>
        </w:rPr>
        <w:t> and </w:t>
      </w:r>
      <w:r>
        <w:rPr>
          <w:rFonts w:ascii="Quattrocento Sans" w:hAnsi="Quattrocento Sans" w:eastAsia="Quattrocento Sans" w:cs="Quattrocento Sans"/>
          <w:b/>
          <w:i w:val="0"/>
          <w:smallCaps w:val="0"/>
          <w:color w:val="000000"/>
          <w:shd w:val="clear" w:fill="E6ECF0"/>
          <w:rtl w:val="0"/>
        </w:rPr>
        <w:t>string2</w:t>
      </w:r>
      <w:r>
        <w:rPr>
          <w:rFonts w:ascii="Quattrocento Sans" w:hAnsi="Quattrocento Sans" w:eastAsia="Quattrocento Sans" w:cs="Quattrocento Sans"/>
          <w:i w:val="0"/>
          <w:smallCaps w:val="0"/>
          <w:color w:val="000000"/>
          <w:shd w:val="clear" w:fill="E6ECF0"/>
          <w:rtl w:val="0"/>
        </w:rPr>
        <w:t>.</w:t>
      </w:r>
    </w:p>
    <w:p>
      <w:pPr>
        <w:keepNext w:val="0"/>
        <w:keepLines w:val="0"/>
        <w:widowControl/>
        <w:numPr>
          <w:ilvl w:val="0"/>
          <w:numId w:val="3"/>
        </w:numPr>
        <w:spacing w:before="0" w:after="0"/>
        <w:ind w:left="0" w:hanging="360"/>
        <w:jc w:val="left"/>
      </w:pPr>
      <w:r>
        <w:rPr>
          <w:rFonts w:ascii="Quattrocento Sans" w:hAnsi="Quattrocento Sans" w:eastAsia="Quattrocento Sans" w:cs="Quattrocento Sans"/>
          <w:b/>
          <w:i w:val="0"/>
          <w:smallCaps w:val="0"/>
          <w:color w:val="000000"/>
          <w:shd w:val="clear" w:fill="E6ECF0"/>
          <w:rtl w:val="0"/>
        </w:rPr>
        <w:t>e.g.</w:t>
      </w:r>
      <w:r>
        <w:rPr>
          <w:rFonts w:ascii="Quattrocento Sans" w:hAnsi="Quattrocento Sans" w:eastAsia="Quattrocento Sans" w:cs="Quattrocento Sans"/>
          <w:i w:val="0"/>
          <w:smallCaps w:val="0"/>
          <w:color w:val="000000"/>
          <w:shd w:val="clear" w:fill="E6ECF0"/>
          <w:rtl w:val="0"/>
        </w:rPr>
        <w:t> for </w:t>
      </w:r>
      <w:r>
        <w:rPr>
          <w:rFonts w:ascii="Quattrocento Sans" w:hAnsi="Quattrocento Sans" w:eastAsia="Quattrocento Sans" w:cs="Quattrocento Sans"/>
          <w:b/>
          <w:i w:val="0"/>
          <w:smallCaps w:val="0"/>
          <w:color w:val="000000"/>
          <w:shd w:val="clear" w:fill="E6ECF0"/>
          <w:rtl w:val="0"/>
        </w:rPr>
        <w:t>string1 = "hello" </w:t>
      </w:r>
      <w:r>
        <w:rPr>
          <w:rFonts w:ascii="Quattrocento Sans" w:hAnsi="Quattrocento Sans" w:eastAsia="Quattrocento Sans" w:cs="Quattrocento Sans"/>
          <w:i w:val="0"/>
          <w:smallCaps w:val="0"/>
          <w:color w:val="000000"/>
          <w:shd w:val="clear" w:fill="E6ECF0"/>
          <w:rtl w:val="0"/>
        </w:rPr>
        <w:t>and </w:t>
      </w:r>
      <w:r>
        <w:rPr>
          <w:rFonts w:ascii="Quattrocento Sans" w:hAnsi="Quattrocento Sans" w:eastAsia="Quattrocento Sans" w:cs="Quattrocento Sans"/>
          <w:b/>
          <w:i w:val="0"/>
          <w:smallCaps w:val="0"/>
          <w:color w:val="000000"/>
          <w:shd w:val="clear" w:fill="E6ECF0"/>
          <w:rtl w:val="0"/>
        </w:rPr>
        <w:t>string2 = "world"</w:t>
      </w:r>
      <w:r>
        <w:rPr>
          <w:rFonts w:ascii="Quattrocento Sans" w:hAnsi="Quattrocento Sans" w:eastAsia="Quattrocento Sans" w:cs="Quattrocento Sans"/>
          <w:i w:val="0"/>
          <w:smallCaps w:val="0"/>
          <w:color w:val="000000"/>
          <w:shd w:val="clear" w:fill="E6ECF0"/>
          <w:rtl w:val="0"/>
        </w:rPr>
        <w:t>, then </w:t>
      </w:r>
      <w:r>
        <w:rPr>
          <w:rFonts w:ascii="Quattrocento Sans" w:hAnsi="Quattrocento Sans" w:eastAsia="Quattrocento Sans" w:cs="Quattrocento Sans"/>
          <w:b/>
          <w:i w:val="0"/>
          <w:smallCaps w:val="0"/>
          <w:color w:val="000000"/>
          <w:shd w:val="clear" w:fill="E6ECF0"/>
          <w:rtl w:val="0"/>
        </w:rPr>
        <w:t>result</w:t>
      </w:r>
      <w:r>
        <w:rPr>
          <w:rFonts w:ascii="Quattrocento Sans" w:hAnsi="Quattrocento Sans" w:eastAsia="Quattrocento Sans" w:cs="Quattrocento Sans"/>
          <w:i w:val="0"/>
          <w:smallCaps w:val="0"/>
          <w:color w:val="000000"/>
          <w:shd w:val="clear" w:fill="E6ECF0"/>
          <w:rtl w:val="0"/>
        </w:rPr>
        <w:t> = </w:t>
      </w:r>
      <w:r>
        <w:rPr>
          <w:rFonts w:ascii="Quattrocento Sans" w:hAnsi="Quattrocento Sans" w:eastAsia="Quattrocento Sans" w:cs="Quattrocento Sans"/>
          <w:b/>
          <w:i w:val="0"/>
          <w:smallCaps w:val="0"/>
          <w:color w:val="000000"/>
          <w:shd w:val="clear" w:fill="E6ECF0"/>
          <w:rtl w:val="0"/>
        </w:rPr>
        <w:t>"helloworld"</w:t>
      </w:r>
    </w:p>
    <w:p>
      <w:pPr>
        <w:keepNext w:val="0"/>
        <w:keepLines w:val="0"/>
        <w:widowControl/>
        <w:numPr>
          <w:ilvl w:val="0"/>
          <w:numId w:val="3"/>
        </w:numPr>
        <w:spacing w:before="0" w:after="0"/>
        <w:ind w:left="0" w:hanging="360"/>
        <w:jc w:val="left"/>
      </w:pPr>
      <w:r>
        <w:rPr>
          <w:rFonts w:ascii="Quattrocento Sans" w:hAnsi="Quattrocento Sans" w:eastAsia="Quattrocento Sans" w:cs="Quattrocento Sans"/>
          <w:i w:val="0"/>
          <w:smallCaps w:val="0"/>
          <w:color w:val="000000"/>
          <w:shd w:val="clear" w:fill="E6ECF0"/>
          <w:rtl w:val="0"/>
        </w:rPr>
        <w:t>If </w:t>
      </w:r>
      <w:r>
        <w:rPr>
          <w:rFonts w:ascii="Quattrocento Sans" w:hAnsi="Quattrocento Sans" w:eastAsia="Quattrocento Sans" w:cs="Quattrocento Sans"/>
          <w:b/>
          <w:i w:val="0"/>
          <w:smallCaps w:val="0"/>
          <w:color w:val="000000"/>
          <w:shd w:val="clear" w:fill="E6ECF0"/>
          <w:rtl w:val="0"/>
        </w:rPr>
        <w:t>operator = '-'</w:t>
      </w:r>
      <w:r>
        <w:rPr>
          <w:rFonts w:ascii="Quattrocento Sans" w:hAnsi="Quattrocento Sans" w:eastAsia="Quattrocento Sans" w:cs="Quattrocento Sans"/>
          <w:i w:val="0"/>
          <w:smallCaps w:val="0"/>
          <w:color w:val="000000"/>
          <w:shd w:val="clear" w:fill="E6ECF0"/>
          <w:rtl w:val="0"/>
        </w:rPr>
        <w:t>, replace the contents of </w:t>
      </w:r>
      <w:r>
        <w:rPr>
          <w:rFonts w:ascii="Quattrocento Sans" w:hAnsi="Quattrocento Sans" w:eastAsia="Quattrocento Sans" w:cs="Quattrocento Sans"/>
          <w:b/>
          <w:i w:val="0"/>
          <w:smallCaps w:val="0"/>
          <w:color w:val="000000"/>
          <w:shd w:val="clear" w:fill="E6ECF0"/>
          <w:rtl w:val="0"/>
        </w:rPr>
        <w:t>string2</w:t>
      </w:r>
      <w:r>
        <w:rPr>
          <w:rFonts w:ascii="Quattrocento Sans" w:hAnsi="Quattrocento Sans" w:eastAsia="Quattrocento Sans" w:cs="Quattrocento Sans"/>
          <w:i w:val="0"/>
          <w:smallCaps w:val="0"/>
          <w:color w:val="000000"/>
          <w:shd w:val="clear" w:fill="E6ECF0"/>
          <w:rtl w:val="0"/>
        </w:rPr>
        <w:t> in </w:t>
      </w:r>
      <w:r>
        <w:rPr>
          <w:rFonts w:ascii="Quattrocento Sans" w:hAnsi="Quattrocento Sans" w:eastAsia="Quattrocento Sans" w:cs="Quattrocento Sans"/>
          <w:b/>
          <w:i w:val="0"/>
          <w:smallCaps w:val="0"/>
          <w:color w:val="000000"/>
          <w:shd w:val="clear" w:fill="E6ECF0"/>
          <w:rtl w:val="0"/>
        </w:rPr>
        <w:t>string1</w:t>
      </w:r>
      <w:r>
        <w:rPr>
          <w:rFonts w:ascii="Quattrocento Sans" w:hAnsi="Quattrocento Sans" w:eastAsia="Quattrocento Sans" w:cs="Quattrocento Sans"/>
          <w:i w:val="0"/>
          <w:smallCaps w:val="0"/>
          <w:color w:val="000000"/>
          <w:shd w:val="clear" w:fill="E6ECF0"/>
          <w:rtl w:val="0"/>
        </w:rPr>
        <w:t> with empty string.</w:t>
      </w:r>
    </w:p>
    <w:p>
      <w:pPr>
        <w:keepNext w:val="0"/>
        <w:keepLines w:val="0"/>
        <w:widowControl/>
        <w:numPr>
          <w:ilvl w:val="0"/>
          <w:numId w:val="3"/>
        </w:numPr>
        <w:spacing w:before="0" w:after="280"/>
        <w:ind w:left="0" w:hanging="360"/>
        <w:jc w:val="left"/>
      </w:pPr>
      <w:r>
        <w:rPr>
          <w:rFonts w:ascii="Quattrocento Sans" w:hAnsi="Quattrocento Sans" w:eastAsia="Quattrocento Sans" w:cs="Quattrocento Sans"/>
          <w:b/>
          <w:i w:val="0"/>
          <w:smallCaps w:val="0"/>
          <w:color w:val="000000"/>
          <w:shd w:val="clear" w:fill="E6ECF0"/>
          <w:rtl w:val="0"/>
        </w:rPr>
        <w:t>e.g.</w:t>
      </w:r>
      <w:r>
        <w:rPr>
          <w:rFonts w:ascii="Quattrocento Sans" w:hAnsi="Quattrocento Sans" w:eastAsia="Quattrocento Sans" w:cs="Quattrocento Sans"/>
          <w:i w:val="0"/>
          <w:smallCaps w:val="0"/>
          <w:color w:val="000000"/>
          <w:shd w:val="clear" w:fill="E6ECF0"/>
          <w:rtl w:val="0"/>
        </w:rPr>
        <w:t> If </w:t>
      </w:r>
      <w:r>
        <w:rPr>
          <w:rFonts w:ascii="Quattrocento Sans" w:hAnsi="Quattrocento Sans" w:eastAsia="Quattrocento Sans" w:cs="Quattrocento Sans"/>
          <w:b/>
          <w:i w:val="0"/>
          <w:smallCaps w:val="0"/>
          <w:color w:val="000000"/>
          <w:shd w:val="clear" w:fill="E6ECF0"/>
          <w:rtl w:val="0"/>
        </w:rPr>
        <w:t>string1 = "helloworld"</w:t>
      </w:r>
      <w:r>
        <w:rPr>
          <w:rFonts w:ascii="Quattrocento Sans" w:hAnsi="Quattrocento Sans" w:eastAsia="Quattrocento Sans" w:cs="Quattrocento Sans"/>
          <w:i w:val="0"/>
          <w:smallCaps w:val="0"/>
          <w:color w:val="000000"/>
          <w:shd w:val="clear" w:fill="E6ECF0"/>
          <w:rtl w:val="0"/>
        </w:rPr>
        <w:t> and </w:t>
      </w:r>
      <w:r>
        <w:rPr>
          <w:rFonts w:ascii="Quattrocento Sans" w:hAnsi="Quattrocento Sans" w:eastAsia="Quattrocento Sans" w:cs="Quattrocento Sans"/>
          <w:b/>
          <w:i w:val="0"/>
          <w:smallCaps w:val="0"/>
          <w:color w:val="000000"/>
          <w:shd w:val="clear" w:fill="E6ECF0"/>
          <w:rtl w:val="0"/>
        </w:rPr>
        <w:t>string2 = "world"</w:t>
      </w:r>
      <w:r>
        <w:rPr>
          <w:rFonts w:ascii="Quattrocento Sans" w:hAnsi="Quattrocento Sans" w:eastAsia="Quattrocento Sans" w:cs="Quattrocento Sans"/>
          <w:i w:val="0"/>
          <w:smallCaps w:val="0"/>
          <w:color w:val="000000"/>
          <w:shd w:val="clear" w:fill="E6ECF0"/>
          <w:rtl w:val="0"/>
        </w:rPr>
        <w:t>, then </w:t>
      </w:r>
      <w:r>
        <w:rPr>
          <w:rFonts w:ascii="Quattrocento Sans" w:hAnsi="Quattrocento Sans" w:eastAsia="Quattrocento Sans" w:cs="Quattrocento Sans"/>
          <w:b/>
          <w:i w:val="0"/>
          <w:smallCaps w:val="0"/>
          <w:color w:val="000000"/>
          <w:shd w:val="clear" w:fill="E6ECF0"/>
          <w:rtl w:val="0"/>
        </w:rPr>
        <w:t>result = "hello"</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8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Quattrocento Sans" w:hAnsi="Quattrocento Sans" w:eastAsia="Quattrocento Sans" w:cs="Quattrocento Sans"/>
          <w:b/>
          <w:i w:val="0"/>
          <w:smallCaps w:val="0"/>
          <w:strike w:val="0"/>
          <w:color w:val="000000"/>
          <w:sz w:val="24"/>
          <w:szCs w:val="24"/>
          <w:u w:val="none"/>
          <w:shd w:val="clear" w:fill="E6ECF0"/>
          <w:vertAlign w:val="baseline"/>
          <w:rtl w:val="0"/>
        </w:rPr>
        <w:t>Tasks: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8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Quattrocento Sans" w:hAnsi="Quattrocento Sans" w:eastAsia="Quattrocento Sans" w:cs="Quattrocento Sans"/>
          <w:b w:val="0"/>
          <w:i w:val="0"/>
          <w:smallCaps w:val="0"/>
          <w:strike w:val="0"/>
          <w:color w:val="000000"/>
          <w:sz w:val="24"/>
          <w:szCs w:val="24"/>
          <w:u w:val="none"/>
          <w:shd w:val="clear" w:fill="E6ECF0"/>
          <w:vertAlign w:val="baseline"/>
          <w:rtl w:val="0"/>
        </w:rPr>
        <w:t>In the function </w:t>
      </w:r>
      <w:r>
        <w:rPr>
          <w:rFonts w:ascii="Quattrocento Sans" w:hAnsi="Quattrocento Sans" w:eastAsia="Quattrocento Sans" w:cs="Quattrocento Sans"/>
          <w:b/>
          <w:i w:val="0"/>
          <w:smallCaps w:val="0"/>
          <w:strike w:val="0"/>
          <w:color w:val="000000"/>
          <w:sz w:val="24"/>
          <w:szCs w:val="24"/>
          <w:u w:val="none"/>
          <w:shd w:val="clear" w:fill="E6ECF0"/>
          <w:vertAlign w:val="baseline"/>
          <w:rtl w:val="0"/>
        </w:rPr>
        <w:t>handleException</w:t>
      </w:r>
      <w:r>
        <w:rPr>
          <w:rFonts w:ascii="Quattrocento Sans" w:hAnsi="Quattrocento Sans" w:eastAsia="Quattrocento Sans" w:cs="Quattrocento Sans"/>
          <w:b w:val="0"/>
          <w:i w:val="0"/>
          <w:smallCaps w:val="0"/>
          <w:strike w:val="0"/>
          <w:color w:val="000000"/>
          <w:sz w:val="24"/>
          <w:szCs w:val="24"/>
          <w:u w:val="none"/>
          <w:shd w:val="clear" w:fill="E6ECF0"/>
          <w:vertAlign w:val="baseline"/>
          <w:rtl w:val="0"/>
        </w:rPr>
        <w:t> </w:t>
      </w:r>
      <w:r>
        <w:rPr>
          <w:rFonts w:ascii="Quattrocento Sans" w:hAnsi="Quattrocento Sans" w:eastAsia="Quattrocento Sans" w:cs="Quattrocento Sans"/>
          <w:b/>
          <w:i w:val="0"/>
          <w:smallCaps w:val="0"/>
          <w:strike w:val="0"/>
          <w:color w:val="000000"/>
          <w:sz w:val="24"/>
          <w:szCs w:val="24"/>
          <w:u w:val="none"/>
          <w:shd w:val="clear" w:fill="E6ECF0"/>
          <w:vertAlign w:val="baseline"/>
          <w:rtl w:val="0"/>
        </w:rPr>
        <w:t>(Activity a)</w:t>
      </w:r>
      <w:r>
        <w:rPr>
          <w:rFonts w:ascii="Quattrocento Sans" w:hAnsi="Quattrocento Sans" w:eastAsia="Quattrocento Sans" w:cs="Quattrocento Sans"/>
          <w:b w:val="0"/>
          <w:i w:val="0"/>
          <w:smallCaps w:val="0"/>
          <w:strike w:val="0"/>
          <w:color w:val="000000"/>
          <w:sz w:val="24"/>
          <w:szCs w:val="24"/>
          <w:u w:val="none"/>
          <w:shd w:val="clear" w:fill="E6ECF0"/>
          <w:vertAlign w:val="baseline"/>
          <w:rtl w:val="0"/>
        </w:rPr>
        <w:t>:</w:t>
      </w:r>
    </w:p>
    <w:p>
      <w:pPr>
        <w:keepNext w:val="0"/>
        <w:keepLines w:val="0"/>
        <w:widowControl/>
        <w:numPr>
          <w:ilvl w:val="0"/>
          <w:numId w:val="4"/>
        </w:numPr>
        <w:spacing w:before="280" w:after="0"/>
        <w:ind w:left="0" w:hanging="360"/>
        <w:jc w:val="left"/>
      </w:pPr>
      <w:r>
        <w:rPr>
          <w:rFonts w:ascii="Quattrocento Sans" w:hAnsi="Quattrocento Sans" w:eastAsia="Quattrocento Sans" w:cs="Quattrocento Sans"/>
          <w:i w:val="0"/>
          <w:smallCaps w:val="0"/>
          <w:color w:val="000000"/>
          <w:shd w:val="clear" w:fill="E6ECF0"/>
          <w:rtl w:val="0"/>
        </w:rPr>
        <w:t>Check that the value of either </w:t>
      </w:r>
      <w:r>
        <w:rPr>
          <w:rFonts w:ascii="Quattrocento Sans" w:hAnsi="Quattrocento Sans" w:eastAsia="Quattrocento Sans" w:cs="Quattrocento Sans"/>
          <w:b/>
          <w:i w:val="0"/>
          <w:smallCaps w:val="0"/>
          <w:color w:val="000000"/>
          <w:shd w:val="clear" w:fill="E6ECF0"/>
          <w:rtl w:val="0"/>
        </w:rPr>
        <w:t>string1</w:t>
      </w:r>
      <w:r>
        <w:rPr>
          <w:rFonts w:ascii="Quattrocento Sans" w:hAnsi="Quattrocento Sans" w:eastAsia="Quattrocento Sans" w:cs="Quattrocento Sans"/>
          <w:i w:val="0"/>
          <w:smallCaps w:val="0"/>
          <w:color w:val="000000"/>
          <w:shd w:val="clear" w:fill="E6ECF0"/>
          <w:rtl w:val="0"/>
        </w:rPr>
        <w:t> or </w:t>
      </w:r>
      <w:r>
        <w:rPr>
          <w:rFonts w:ascii="Quattrocento Sans" w:hAnsi="Quattrocento Sans" w:eastAsia="Quattrocento Sans" w:cs="Quattrocento Sans"/>
          <w:b/>
          <w:i w:val="0"/>
          <w:smallCaps w:val="0"/>
          <w:color w:val="000000"/>
          <w:shd w:val="clear" w:fill="E6ECF0"/>
          <w:rtl w:val="0"/>
        </w:rPr>
        <w:t>string2</w:t>
      </w:r>
      <w:r>
        <w:rPr>
          <w:rFonts w:ascii="Quattrocento Sans" w:hAnsi="Quattrocento Sans" w:eastAsia="Quattrocento Sans" w:cs="Quattrocento Sans"/>
          <w:i w:val="0"/>
          <w:smallCaps w:val="0"/>
          <w:color w:val="000000"/>
          <w:shd w:val="clear" w:fill="E6ECF0"/>
          <w:rtl w:val="0"/>
        </w:rPr>
        <w:t> variable is </w:t>
      </w:r>
      <w:r>
        <w:rPr>
          <w:rFonts w:ascii="Quattrocento Sans" w:hAnsi="Quattrocento Sans" w:eastAsia="Quattrocento Sans" w:cs="Quattrocento Sans"/>
          <w:b/>
          <w:i w:val="0"/>
          <w:smallCaps w:val="0"/>
          <w:color w:val="000000"/>
          <w:u w:val="single"/>
          <w:shd w:val="clear" w:fill="E6ECF0"/>
          <w:rtl w:val="0"/>
        </w:rPr>
        <w:t>null</w:t>
      </w:r>
      <w:r>
        <w:rPr>
          <w:rFonts w:ascii="Quattrocento Sans" w:hAnsi="Quattrocento Sans" w:eastAsia="Quattrocento Sans" w:cs="Quattrocento Sans"/>
          <w:i w:val="0"/>
          <w:smallCaps w:val="0"/>
          <w:color w:val="000000"/>
          <w:shd w:val="clear" w:fill="E6ECF0"/>
          <w:rtl w:val="0"/>
        </w:rPr>
        <w:t>, then throw appropriate exception for </w:t>
      </w:r>
      <w:r>
        <w:rPr>
          <w:rFonts w:ascii="Quattrocento Sans" w:hAnsi="Quattrocento Sans" w:eastAsia="Quattrocento Sans" w:cs="Quattrocento Sans"/>
          <w:b/>
          <w:i w:val="0"/>
          <w:smallCaps w:val="0"/>
          <w:color w:val="000000"/>
          <w:shd w:val="clear" w:fill="E6ECF0"/>
          <w:rtl w:val="0"/>
        </w:rPr>
        <w:t>NullPointerException</w:t>
      </w:r>
      <w:r>
        <w:rPr>
          <w:rFonts w:ascii="Quattrocento Sans" w:hAnsi="Quattrocento Sans" w:eastAsia="Quattrocento Sans" w:cs="Quattrocento Sans"/>
          <w:i w:val="0"/>
          <w:smallCaps w:val="0"/>
          <w:color w:val="000000"/>
          <w:shd w:val="clear" w:fill="E6ECF0"/>
          <w:rtl w:val="0"/>
        </w:rPr>
        <w:t> and return "</w:t>
      </w:r>
      <w:r>
        <w:rPr>
          <w:rFonts w:ascii="Quattrocento Sans" w:hAnsi="Quattrocento Sans" w:eastAsia="Quattrocento Sans" w:cs="Quattrocento Sans"/>
          <w:b/>
          <w:i w:val="0"/>
          <w:smallCaps w:val="0"/>
          <w:color w:val="000000"/>
          <w:shd w:val="clear" w:fill="E6ECF0"/>
          <w:rtl w:val="0"/>
        </w:rPr>
        <w:t>Null values found</w:t>
      </w:r>
      <w:r>
        <w:rPr>
          <w:rFonts w:ascii="Quattrocento Sans" w:hAnsi="Quattrocento Sans" w:eastAsia="Quattrocento Sans" w:cs="Quattrocento Sans"/>
          <w:i w:val="0"/>
          <w:smallCaps w:val="0"/>
          <w:color w:val="000000"/>
          <w:shd w:val="clear" w:fill="E6ECF0"/>
          <w:rtl w:val="0"/>
        </w:rPr>
        <w:t>".</w:t>
      </w:r>
    </w:p>
    <w:p>
      <w:pPr>
        <w:keepNext w:val="0"/>
        <w:keepLines w:val="0"/>
        <w:widowControl/>
        <w:numPr>
          <w:ilvl w:val="0"/>
          <w:numId w:val="4"/>
        </w:numPr>
        <w:spacing w:before="0" w:after="0"/>
        <w:ind w:left="0" w:hanging="360"/>
        <w:jc w:val="left"/>
      </w:pPr>
      <w:r>
        <w:rPr>
          <w:rFonts w:ascii="Quattrocento Sans" w:hAnsi="Quattrocento Sans" w:eastAsia="Quattrocento Sans" w:cs="Quattrocento Sans"/>
          <w:i w:val="0"/>
          <w:smallCaps w:val="0"/>
          <w:color w:val="000000"/>
          <w:shd w:val="clear" w:fill="E6ECF0"/>
          <w:rtl w:val="0"/>
        </w:rPr>
        <w:t>Check if the value of </w:t>
      </w:r>
      <w:r>
        <w:rPr>
          <w:rFonts w:ascii="Quattrocento Sans" w:hAnsi="Quattrocento Sans" w:eastAsia="Quattrocento Sans" w:cs="Quattrocento Sans"/>
          <w:b/>
          <w:i w:val="0"/>
          <w:smallCaps w:val="0"/>
          <w:color w:val="000000"/>
          <w:shd w:val="clear" w:fill="E6ECF0"/>
          <w:rtl w:val="0"/>
        </w:rPr>
        <w:t>operator</w:t>
      </w:r>
      <w:r>
        <w:rPr>
          <w:rFonts w:ascii="Quattrocento Sans" w:hAnsi="Quattrocento Sans" w:eastAsia="Quattrocento Sans" w:cs="Quattrocento Sans"/>
          <w:i w:val="0"/>
          <w:smallCaps w:val="0"/>
          <w:color w:val="000000"/>
          <w:shd w:val="clear" w:fill="E6ECF0"/>
          <w:rtl w:val="0"/>
        </w:rPr>
        <w:t> variable is not equal to these string operators ((+ or -) using logical AND operator. If the condition is true then throw and return the default exception with the Operator as the return message.</w:t>
      </w:r>
    </w:p>
    <w:p>
      <w:pPr>
        <w:keepNext w:val="0"/>
        <w:keepLines w:val="0"/>
        <w:widowControl/>
        <w:numPr>
          <w:ilvl w:val="0"/>
          <w:numId w:val="4"/>
        </w:numPr>
        <w:spacing w:before="0" w:after="280"/>
        <w:ind w:left="0" w:hanging="360"/>
        <w:jc w:val="left"/>
      </w:pPr>
      <w:r>
        <w:rPr>
          <w:rFonts w:ascii="Quattrocento Sans" w:hAnsi="Quattrocento Sans" w:eastAsia="Quattrocento Sans" w:cs="Quattrocento Sans"/>
          <w:i w:val="0"/>
          <w:smallCaps w:val="0"/>
          <w:color w:val="000000"/>
          <w:shd w:val="clear" w:fill="E6ECF0"/>
          <w:rtl w:val="0"/>
        </w:rPr>
        <w:t>If no exception is found return "</w:t>
      </w:r>
      <w:r>
        <w:rPr>
          <w:rFonts w:ascii="Quattrocento Sans" w:hAnsi="Quattrocento Sans" w:eastAsia="Quattrocento Sans" w:cs="Quattrocento Sans"/>
          <w:b/>
          <w:i w:val="0"/>
          <w:smallCaps w:val="0"/>
          <w:color w:val="000000"/>
          <w:shd w:val="clear" w:fill="E6ECF0"/>
          <w:rtl w:val="0"/>
        </w:rPr>
        <w:t>No Exception Found</w:t>
      </w:r>
      <w:r>
        <w:rPr>
          <w:rFonts w:ascii="Quattrocento Sans" w:hAnsi="Quattrocento Sans" w:eastAsia="Quattrocento Sans" w:cs="Quattrocento Sans"/>
          <w:i w:val="0"/>
          <w:smallCaps w:val="0"/>
          <w:color w:val="000000"/>
          <w:shd w:val="clear" w:fill="E6ECF0"/>
          <w:rtl w:val="0"/>
        </w:rPr>
        <w: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8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Quattrocento Sans" w:hAnsi="Quattrocento Sans" w:eastAsia="Quattrocento Sans" w:cs="Quattrocento Sans"/>
          <w:b w:val="0"/>
          <w:i w:val="0"/>
          <w:smallCaps w:val="0"/>
          <w:strike w:val="0"/>
          <w:color w:val="000000"/>
          <w:sz w:val="24"/>
          <w:szCs w:val="24"/>
          <w:u w:val="none"/>
          <w:shd w:val="clear" w:fill="E6ECF0"/>
          <w:vertAlign w:val="baseline"/>
          <w:rtl w:val="0"/>
        </w:rPr>
        <w:t>In the function </w:t>
      </w:r>
      <w:r>
        <w:rPr>
          <w:rFonts w:ascii="Quattrocento Sans" w:hAnsi="Quattrocento Sans" w:eastAsia="Quattrocento Sans" w:cs="Quattrocento Sans"/>
          <w:b/>
          <w:i w:val="0"/>
          <w:smallCaps w:val="0"/>
          <w:strike w:val="0"/>
          <w:color w:val="000000"/>
          <w:sz w:val="24"/>
          <w:szCs w:val="24"/>
          <w:u w:val="none"/>
          <w:shd w:val="clear" w:fill="E6ECF0"/>
          <w:vertAlign w:val="baseline"/>
          <w:rtl w:val="0"/>
        </w:rPr>
        <w:t>doOperation (Activity a)</w:t>
      </w:r>
      <w:r>
        <w:rPr>
          <w:rFonts w:ascii="Quattrocento Sans" w:hAnsi="Quattrocento Sans" w:eastAsia="Quattrocento Sans" w:cs="Quattrocento Sans"/>
          <w:b w:val="0"/>
          <w:i w:val="0"/>
          <w:smallCaps w:val="0"/>
          <w:strike w:val="0"/>
          <w:color w:val="000000"/>
          <w:sz w:val="24"/>
          <w:szCs w:val="24"/>
          <w:u w:val="none"/>
          <w:shd w:val="clear" w:fill="E6ECF0"/>
          <w:vertAlign w:val="baseline"/>
          <w:rtl w:val="0"/>
        </w:rPr>
        <w:t>:</w:t>
      </w:r>
    </w:p>
    <w:p>
      <w:pPr>
        <w:keepNext w:val="0"/>
        <w:keepLines w:val="0"/>
        <w:widowControl/>
        <w:numPr>
          <w:ilvl w:val="0"/>
          <w:numId w:val="5"/>
        </w:numPr>
        <w:spacing w:before="280" w:after="280"/>
        <w:ind w:left="0" w:hanging="360"/>
        <w:jc w:val="left"/>
      </w:pPr>
      <w:r>
        <w:rPr>
          <w:rFonts w:ascii="Quattrocento Sans" w:hAnsi="Quattrocento Sans" w:eastAsia="Quattrocento Sans" w:cs="Quattrocento Sans"/>
          <w:i w:val="0"/>
          <w:smallCaps w:val="0"/>
          <w:color w:val="000000"/>
          <w:shd w:val="clear" w:fill="E6ECF0"/>
          <w:rtl w:val="0"/>
        </w:rPr>
        <w:t>perform the string operations, using switch statement and return the correct value.</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8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Quattrocento Sans" w:hAnsi="Quattrocento Sans" w:eastAsia="Quattrocento Sans" w:cs="Quattrocento Sans"/>
          <w:b/>
          <w:i w:val="0"/>
          <w:smallCaps w:val="0"/>
          <w:strike w:val="0"/>
          <w:color w:val="000000"/>
          <w:sz w:val="24"/>
          <w:szCs w:val="24"/>
          <w:u w:val="none"/>
          <w:shd w:val="clear" w:fill="E6ECF0"/>
          <w:vertAlign w:val="baseline"/>
          <w:rtl w:val="0"/>
        </w:rPr>
        <w:t>IMPORTANT:</w:t>
      </w:r>
    </w:p>
    <w:p>
      <w:pPr>
        <w:keepNext w:val="0"/>
        <w:keepLines w:val="0"/>
        <w:widowControl/>
        <w:numPr>
          <w:ilvl w:val="0"/>
          <w:numId w:val="6"/>
        </w:numPr>
        <w:spacing w:before="280" w:after="280"/>
        <w:ind w:left="0" w:hanging="360"/>
        <w:jc w:val="left"/>
      </w:pPr>
      <w:r>
        <w:rPr>
          <w:rFonts w:ascii="Quattrocento Sans" w:hAnsi="Quattrocento Sans" w:eastAsia="Quattrocento Sans" w:cs="Quattrocento Sans"/>
          <w:i w:val="0"/>
          <w:smallCaps w:val="0"/>
          <w:color w:val="000000"/>
          <w:shd w:val="clear" w:fill="E6ECF0"/>
          <w:rtl w:val="0"/>
        </w:rPr>
        <w:t>If you want to test your program, you can implement a </w:t>
      </w:r>
      <w:r>
        <w:rPr>
          <w:rFonts w:ascii="Quattrocento Sans" w:hAnsi="Quattrocento Sans" w:eastAsia="Quattrocento Sans" w:cs="Quattrocento Sans"/>
          <w:b/>
          <w:i w:val="0"/>
          <w:smallCaps w:val="0"/>
          <w:color w:val="000000"/>
          <w:shd w:val="clear" w:fill="E6ECF0"/>
          <w:rtl w:val="0"/>
        </w:rPr>
        <w:t>main()</w:t>
      </w:r>
      <w:r>
        <w:rPr>
          <w:rFonts w:ascii="Quattrocento Sans" w:hAnsi="Quattrocento Sans" w:eastAsia="Quattrocento Sans" w:cs="Quattrocento Sans"/>
          <w:i w:val="0"/>
          <w:smallCaps w:val="0"/>
          <w:color w:val="000000"/>
          <w:shd w:val="clear" w:fill="E6ECF0"/>
          <w:rtl w:val="0"/>
        </w:rPr>
        <w:t> function given in the stub and you can use </w:t>
      </w:r>
      <w:r>
        <w:rPr>
          <w:rFonts w:ascii="Quattrocento Sans" w:hAnsi="Quattrocento Sans" w:eastAsia="Quattrocento Sans" w:cs="Quattrocento Sans"/>
          <w:b/>
          <w:i w:val="0"/>
          <w:smallCaps w:val="0"/>
          <w:color w:val="000000"/>
          <w:shd w:val="clear" w:fill="E6ECF0"/>
          <w:rtl w:val="0"/>
        </w:rPr>
        <w:t>RUN CODE</w:t>
      </w:r>
      <w:r>
        <w:rPr>
          <w:rFonts w:ascii="Quattrocento Sans" w:hAnsi="Quattrocento Sans" w:eastAsia="Quattrocento Sans" w:cs="Quattrocento Sans"/>
          <w:i w:val="0"/>
          <w:smallCaps w:val="0"/>
          <w:color w:val="000000"/>
          <w:shd w:val="clear" w:fill="E6ECF0"/>
          <w:rtl w:val="0"/>
        </w:rPr>
        <w:t> to test your main() provided you have made valid function calls with valid data required.</w:t>
      </w:r>
    </w:p>
    <w:p>
      <w:pPr>
        <w:pStyle w:val="6"/>
        <w:keepNext w:val="0"/>
        <w:keepLines w:val="0"/>
        <w:widowControl/>
        <w:spacing w:before="0" w:after="280"/>
        <w:jc w:val="left"/>
        <w:rPr>
          <w:color w:val="32325D"/>
        </w:rPr>
      </w:pPr>
      <w:r>
        <w:rPr>
          <w:i w:val="0"/>
          <w:smallCaps w:val="0"/>
          <w:color w:val="32325D"/>
          <w:shd w:val="clear" w:fill="E6ECF0"/>
          <w:rtl w:val="0"/>
        </w:rPr>
        <w:t>Execution time limit</w:t>
      </w:r>
    </w:p>
    <w:p>
      <w:pPr>
        <w:keepNext w:val="0"/>
        <w:keepLines w:val="0"/>
        <w:widowControl/>
        <w:pBdr>
          <w:top w:val="none" w:color="000000" w:sz="0" w:space="0"/>
          <w:left w:val="none" w:color="000000" w:sz="0" w:space="0"/>
          <w:bottom w:val="none" w:color="000000" w:sz="0" w:space="0"/>
          <w:right w:val="none" w:color="000000" w:sz="0" w:space="0"/>
        </w:pBdr>
        <w:shd w:val="clear" w:fill="E6ECF0"/>
        <w:ind w:left="0" w:firstLine="0"/>
        <w:jc w:val="left"/>
        <w:rPr>
          <w:rFonts w:ascii="Quattrocento Sans" w:hAnsi="Quattrocento Sans" w:eastAsia="Quattrocento Sans" w:cs="Quattrocento Sans"/>
          <w:i w:val="0"/>
          <w:smallCaps w:val="0"/>
          <w:color w:val="000000"/>
        </w:rPr>
      </w:pPr>
      <w:r>
        <w:rPr>
          <w:rFonts w:ascii="Quattrocento Sans" w:hAnsi="Quattrocento Sans" w:eastAsia="Quattrocento Sans" w:cs="Quattrocento Sans"/>
          <w:i w:val="0"/>
          <w:smallCaps w:val="0"/>
          <w:color w:val="000000"/>
          <w:sz w:val="24"/>
          <w:szCs w:val="24"/>
          <w:shd w:val="clear" w:fill="E6ECF0"/>
          <w:rtl w:val="0"/>
        </w:rPr>
        <w:t>10 seconds</w:t>
      </w:r>
    </w:p>
    <w:p>
      <w:pPr>
        <w:keepNext w:val="0"/>
        <w:keepLines w:val="0"/>
        <w:widowControl/>
        <w:pBdr>
          <w:top w:val="none" w:color="000000" w:sz="0" w:space="0"/>
          <w:left w:val="none" w:color="000000" w:sz="0" w:space="0"/>
          <w:bottom w:val="none" w:color="000000" w:sz="0" w:space="0"/>
          <w:right w:val="none" w:color="000000" w:sz="0" w:space="0"/>
        </w:pBdr>
        <w:shd w:val="clear" w:fill="E6ECF0"/>
        <w:ind w:left="0" w:firstLine="0"/>
        <w:jc w:val="left"/>
        <w:rPr>
          <w:rFonts w:ascii="Quattrocento Sans" w:hAnsi="Quattrocento Sans" w:eastAsia="Quattrocento Sans" w:cs="Quattrocento Sans"/>
          <w:i w:val="0"/>
          <w:smallCaps w:val="0"/>
          <w:color w:val="000000"/>
        </w:rPr>
      </w:pPr>
      <w:r>
        <w:rPr>
          <w:rFonts w:ascii="Quattrocento Sans" w:hAnsi="Quattrocento Sans" w:eastAsia="Quattrocento Sans" w:cs="Quattrocento Sans"/>
          <w:i w:val="0"/>
          <w:smallCaps w:val="0"/>
          <w:color w:val="000000"/>
          <w:sz w:val="24"/>
          <w:szCs w:val="24"/>
          <w:shd w:val="clear" w:fill="E6ECF0"/>
          <w:rtl w:val="0"/>
        </w:rPr>
        <w:t>REPORT AN ISSUE</w:t>
      </w:r>
    </w:p>
    <w:p>
      <w:pPr>
        <w:jc w:val="left"/>
        <w:rPr>
          <w:b w:val="0"/>
          <w:sz w:val="22"/>
          <w:szCs w:val="22"/>
        </w:rPr>
      </w:pPr>
    </w:p>
    <w:p>
      <w:pPr>
        <w:jc w:val="left"/>
        <w:rPr>
          <w:b w:val="0"/>
          <w:sz w:val="22"/>
          <w:szCs w:val="22"/>
        </w:rPr>
      </w:pPr>
      <w:r>
        <w:rPr>
          <w:b w:val="0"/>
          <w:sz w:val="22"/>
          <w:szCs w:val="22"/>
          <w:rtl w:val="0"/>
        </w:rPr>
        <w:t>import java.io.*;</w:t>
      </w:r>
    </w:p>
    <w:p>
      <w:pPr>
        <w:jc w:val="left"/>
        <w:rPr>
          <w:b w:val="0"/>
          <w:sz w:val="22"/>
          <w:szCs w:val="22"/>
        </w:rPr>
      </w:pPr>
      <w:r>
        <w:rPr>
          <w:b w:val="0"/>
          <w:sz w:val="22"/>
          <w:szCs w:val="22"/>
          <w:rtl w:val="0"/>
        </w:rPr>
        <w:t>import java.util.*;</w:t>
      </w:r>
    </w:p>
    <w:p>
      <w:pPr>
        <w:jc w:val="left"/>
        <w:rPr>
          <w:b w:val="0"/>
          <w:sz w:val="22"/>
          <w:szCs w:val="22"/>
        </w:rPr>
      </w:pPr>
      <w:r>
        <w:rPr>
          <w:b w:val="0"/>
          <w:sz w:val="22"/>
          <w:szCs w:val="22"/>
          <w:rtl w:val="0"/>
        </w:rPr>
        <w:t>import java.text.*;</w:t>
      </w:r>
    </w:p>
    <w:p>
      <w:pPr>
        <w:jc w:val="left"/>
        <w:rPr>
          <w:b w:val="0"/>
          <w:sz w:val="22"/>
          <w:szCs w:val="22"/>
        </w:rPr>
      </w:pPr>
      <w:r>
        <w:rPr>
          <w:b w:val="0"/>
          <w:sz w:val="22"/>
          <w:szCs w:val="22"/>
          <w:rtl w:val="0"/>
        </w:rPr>
        <w:t>import java.math.*;</w:t>
      </w:r>
    </w:p>
    <w:p>
      <w:pPr>
        <w:jc w:val="left"/>
        <w:rPr>
          <w:b w:val="0"/>
          <w:sz w:val="22"/>
          <w:szCs w:val="22"/>
        </w:rPr>
      </w:pPr>
      <w:r>
        <w:rPr>
          <w:b w:val="0"/>
          <w:sz w:val="22"/>
          <w:szCs w:val="22"/>
          <w:rtl w:val="0"/>
        </w:rPr>
        <w:t>import java.util.regex.*;</w:t>
      </w:r>
    </w:p>
    <w:p>
      <w:pPr>
        <w:jc w:val="left"/>
        <w:rPr>
          <w:b w:val="0"/>
          <w:sz w:val="22"/>
          <w:szCs w:val="22"/>
        </w:rPr>
      </w:pPr>
      <w:r>
        <w:rPr>
          <w:b w:val="0"/>
          <w:sz w:val="22"/>
          <w:szCs w:val="22"/>
          <w:rtl w:val="0"/>
        </w:rPr>
        <w:t>class Activity{</w:t>
      </w:r>
    </w:p>
    <w:p>
      <w:pPr>
        <w:jc w:val="left"/>
        <w:rPr>
          <w:b w:val="0"/>
          <w:sz w:val="22"/>
          <w:szCs w:val="22"/>
        </w:rPr>
      </w:pPr>
      <w:r>
        <w:rPr>
          <w:b w:val="0"/>
          <w:sz w:val="22"/>
          <w:szCs w:val="22"/>
          <w:rtl w:val="0"/>
        </w:rPr>
        <w:t xml:space="preserve">  //Implement Activity class here..</w:t>
      </w:r>
    </w:p>
    <w:p>
      <w:pPr>
        <w:jc w:val="left"/>
        <w:rPr>
          <w:b w:val="0"/>
          <w:sz w:val="22"/>
          <w:szCs w:val="22"/>
        </w:rPr>
      </w:pPr>
      <w:r>
        <w:rPr>
          <w:b w:val="0"/>
          <w:sz w:val="22"/>
          <w:szCs w:val="22"/>
          <w:rtl w:val="0"/>
        </w:rPr>
        <w:t>}</w:t>
      </w:r>
    </w:p>
    <w:p>
      <w:pPr>
        <w:jc w:val="left"/>
        <w:rPr>
          <w:b w:val="0"/>
          <w:sz w:val="22"/>
          <w:szCs w:val="22"/>
        </w:rPr>
      </w:pPr>
    </w:p>
    <w:p>
      <w:pPr>
        <w:jc w:val="left"/>
        <w:rPr>
          <w:b w:val="0"/>
          <w:sz w:val="22"/>
          <w:szCs w:val="22"/>
        </w:rPr>
      </w:pPr>
    </w:p>
    <w:p>
      <w:pPr>
        <w:jc w:val="left"/>
        <w:rPr>
          <w:b w:val="0"/>
          <w:sz w:val="22"/>
          <w:szCs w:val="22"/>
        </w:rPr>
      </w:pPr>
    </w:p>
    <w:p>
      <w:pPr>
        <w:jc w:val="left"/>
        <w:rPr>
          <w:b w:val="0"/>
          <w:sz w:val="22"/>
          <w:szCs w:val="22"/>
        </w:rPr>
      </w:pPr>
      <w:r>
        <w:rPr>
          <w:b w:val="0"/>
          <w:sz w:val="22"/>
          <w:szCs w:val="22"/>
          <w:rtl w:val="0"/>
        </w:rPr>
        <w:t>public class Source {</w:t>
      </w:r>
    </w:p>
    <w:p>
      <w:pPr>
        <w:jc w:val="left"/>
        <w:rPr>
          <w:b w:val="0"/>
          <w:sz w:val="22"/>
          <w:szCs w:val="22"/>
        </w:rPr>
      </w:pPr>
      <w:r>
        <w:rPr>
          <w:b w:val="0"/>
          <w:sz w:val="22"/>
          <w:szCs w:val="22"/>
          <w:rtl w:val="0"/>
        </w:rPr>
        <w:t xml:space="preserve">  //Implement the two function given in description in here...</w:t>
      </w:r>
    </w:p>
    <w:p>
      <w:pPr>
        <w:jc w:val="left"/>
        <w:rPr>
          <w:b w:val="0"/>
          <w:sz w:val="22"/>
          <w:szCs w:val="22"/>
        </w:rPr>
      </w:pPr>
      <w:r>
        <w:rPr>
          <w:b w:val="0"/>
          <w:sz w:val="22"/>
          <w:szCs w:val="22"/>
          <w:rtl w:val="0"/>
        </w:rPr>
        <w:t xml:space="preserve">  </w:t>
      </w:r>
    </w:p>
    <w:p>
      <w:pPr>
        <w:jc w:val="left"/>
        <w:rPr>
          <w:b w:val="0"/>
          <w:sz w:val="22"/>
          <w:szCs w:val="22"/>
        </w:rPr>
      </w:pPr>
      <w:r>
        <w:rPr>
          <w:b w:val="0"/>
          <w:sz w:val="22"/>
          <w:szCs w:val="22"/>
          <w:rtl w:val="0"/>
        </w:rPr>
        <w:tab/>
      </w:r>
      <w:r>
        <w:rPr>
          <w:b w:val="0"/>
          <w:sz w:val="22"/>
          <w:szCs w:val="22"/>
          <w:rtl w:val="0"/>
        </w:rPr>
        <w:t>public static void main(String args[] ) throws Exception {</w:t>
      </w:r>
    </w:p>
    <w:p>
      <w:pPr>
        <w:jc w:val="left"/>
        <w:rPr>
          <w:b w:val="0"/>
          <w:sz w:val="22"/>
          <w:szCs w:val="22"/>
        </w:rPr>
      </w:pPr>
      <w:r>
        <w:rPr>
          <w:b w:val="0"/>
          <w:sz w:val="22"/>
          <w:szCs w:val="22"/>
          <w:rtl w:val="0"/>
        </w:rPr>
        <w:t xml:space="preserve">    //Write your own main to check the program...</w:t>
      </w:r>
    </w:p>
    <w:p>
      <w:pPr>
        <w:jc w:val="left"/>
        <w:rPr>
          <w:b w:val="0"/>
          <w:sz w:val="22"/>
          <w:szCs w:val="22"/>
        </w:rPr>
      </w:pPr>
      <w:r>
        <w:rPr>
          <w:b w:val="0"/>
          <w:sz w:val="22"/>
          <w:szCs w:val="22"/>
          <w:rtl w:val="0"/>
        </w:rPr>
        <w:tab/>
      </w:r>
      <w:r>
        <w:rPr>
          <w:b w:val="0"/>
          <w:sz w:val="22"/>
          <w:szCs w:val="22"/>
          <w:rtl w:val="0"/>
        </w:rPr>
        <w:t>}</w:t>
      </w:r>
    </w:p>
    <w:p>
      <w:pPr>
        <w:jc w:val="left"/>
        <w:rPr>
          <w:b w:val="0"/>
          <w:sz w:val="22"/>
          <w:szCs w:val="22"/>
        </w:rPr>
      </w:pPr>
      <w:r>
        <w:rPr>
          <w:b w:val="0"/>
          <w:sz w:val="22"/>
          <w:szCs w:val="22"/>
          <w:rtl w:val="0"/>
        </w:rPr>
        <w:t>}</w:t>
      </w:r>
    </w:p>
    <w:p>
      <w:pPr>
        <w:jc w:val="left"/>
        <w:rPr>
          <w:color w:val="FF0000"/>
          <w:sz w:val="40"/>
          <w:szCs w:val="40"/>
        </w:rPr>
      </w:pPr>
    </w:p>
    <w:p>
      <w:pPr>
        <w:jc w:val="left"/>
        <w:rPr>
          <w:sz w:val="40"/>
          <w:szCs w:val="40"/>
        </w:rPr>
      </w:pPr>
      <w:bookmarkStart w:id="1" w:name="_GoBack"/>
      <w:bookmarkEnd w:id="1"/>
      <w:bookmarkStart w:id="0" w:name="_heading=h.gjdgxs" w:colFirst="0" w:colLast="0"/>
      <w:bookmarkEnd w:id="0"/>
    </w:p>
    <w:p>
      <w:pPr>
        <w:jc w:val="center"/>
        <w:rPr>
          <w:rFonts w:ascii="SimSun" w:hAnsi="SimSun" w:eastAsia="SimSun" w:cs="SimSun"/>
          <w:i w:val="0"/>
          <w:smallCaps w:val="0"/>
          <w:color w:val="000000"/>
          <w:sz w:val="24"/>
          <w:szCs w:val="24"/>
        </w:rPr>
      </w:pPr>
      <w:r>
        <w:rPr>
          <w:rFonts w:ascii="SimSun" w:hAnsi="SimSun" w:eastAsia="SimSun" w:cs="SimSun"/>
          <w:i w:val="0"/>
          <w:smallCaps w:val="0"/>
          <w:color w:val="000000"/>
          <w:sz w:val="24"/>
          <w:szCs w:val="24"/>
          <w:rtl w:val="0"/>
        </w:rPr>
        <w:t>*****************************************************************************************************************</w:t>
      </w:r>
    </w:p>
    <w:sectPr>
      <w:footerReference r:id="rId3" w:type="default"/>
      <w:pgSz w:w="11906" w:h="16838"/>
      <w:pgMar w:top="1440" w:right="1800" w:bottom="1440" w:left="1800" w:header="720" w:footer="72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Quattrocento S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Noto Sans Symbols">
    <w:altName w:val="Segoe Print"/>
    <w:panose1 w:val="00000000000000000000"/>
    <w:charset w:val="00"/>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153"/>
        <w:tab w:val="right" w:pos="8306"/>
      </w:tabs>
      <w:spacing w:before="0" w:after="0" w:line="240" w:lineRule="auto"/>
      <w:ind w:left="0" w:right="0" w:firstLine="0"/>
      <w:jc w:val="left"/>
      <w:rPr>
        <w:rFonts w:ascii="Calibri" w:hAnsi="Calibri" w:eastAsia="Calibri" w:cs="Calibri"/>
        <w:b w:val="0"/>
        <w:i w:val="0"/>
        <w:smallCaps w:val="0"/>
        <w:strike w:val="0"/>
        <w:color w:val="000000"/>
        <w:sz w:val="18"/>
        <w:szCs w:val="18"/>
        <w:u w:val="none"/>
        <w:shd w:val="clear" w:fill="auto"/>
        <w:vertAlign w:val="baseline"/>
      </w:rPr>
    </w:pPr>
    <w:r>
      <mc:AlternateContent>
        <mc:Choice Requires="wps">
          <w:drawing>
            <wp:anchor distT="0" distB="0" distL="114300" distR="114300" simplePos="0" relativeHeight="251659264" behindDoc="0" locked="0" layoutInCell="1" allowOverlap="1">
              <wp:simplePos x="0" y="0"/>
              <wp:positionH relativeFrom="column">
                <wp:posOffset>3429000</wp:posOffset>
              </wp:positionH>
              <wp:positionV relativeFrom="paragraph">
                <wp:posOffset>0</wp:posOffset>
              </wp:positionV>
              <wp:extent cx="1838325" cy="1838325"/>
              <wp:effectExtent l="0" t="0" r="0" b="0"/>
              <wp:wrapNone/>
              <wp:docPr id="31" name="Rectangles 31"/>
              <wp:cNvGraphicFramePr/>
              <a:graphic xmlns:a="http://schemas.openxmlformats.org/drawingml/2006/main">
                <a:graphicData uri="http://schemas.microsoft.com/office/word/2010/wordprocessingShape">
                  <wps:wsp>
                    <wps:cNvSpPr/>
                    <wps:spPr>
                      <a:xfrm>
                        <a:off x="4431600" y="2865600"/>
                        <a:ext cx="1828800" cy="1828800"/>
                      </a:xfrm>
                      <a:prstGeom prst="rect">
                        <a:avLst/>
                      </a:prstGeom>
                      <a:noFill/>
                      <a:ln>
                        <a:noFill/>
                      </a:ln>
                    </wps:spPr>
                    <wps:txbx>
                      <w:txbxContent>
                        <w:p>
                          <w:pPr>
                            <w:spacing w:before="0" w:after="0" w:line="240" w:lineRule="auto"/>
                            <w:ind w:left="0" w:right="0" w:firstLine="0"/>
                            <w:jc w:val="left"/>
                          </w:pPr>
                          <w:r>
                            <w:rPr>
                              <w:rFonts w:ascii="Calibri" w:hAnsi="Calibri" w:eastAsia="Calibri" w:cs="Calibri"/>
                              <w:b w:val="0"/>
                              <w:i w:val="0"/>
                              <w:smallCaps w:val="0"/>
                              <w:strike w:val="0"/>
                              <w:color w:val="000000"/>
                              <w:sz w:val="18"/>
                              <w:vertAlign w:val="baseline"/>
                            </w:rPr>
                            <w:t xml:space="preserve"> PAGE  \* MERGEFORMAT 1</w:t>
                          </w:r>
                        </w:p>
                      </w:txbxContent>
                    </wps:txbx>
                    <wps:bodyPr spcFirstLastPara="1" wrap="square" lIns="0" tIns="0" rIns="0" bIns="0" anchor="t" anchorCtr="0">
                      <a:noAutofit/>
                    </wps:bodyPr>
                  </wps:wsp>
                </a:graphicData>
              </a:graphic>
            </wp:anchor>
          </w:drawing>
        </mc:Choice>
        <mc:Fallback>
          <w:pict>
            <v:rect id="_x0000_s1026" o:spid="_x0000_s1026" o:spt="1" style="position:absolute;left:0pt;margin-left:270pt;margin-top:0pt;height:144.75pt;width:144.75pt;z-index:251659264;mso-width-relative:page;mso-height-relative:page;" filled="f" stroked="f" coordsize="21600,21600" o:gfxdata="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KB1PSNkAAAAIAQAADwAAAAAAAAAB&#10;ACAAAAAiAAAAZHJzL2Rvd25yZXYueG1sUEsBAhQAFAAAAAgAh07iQO4qR+zWAQAAwgMAAA4AAAAA&#10;AAAAAQAgAAAAKAEAAGRycy9lMm9Eb2MueG1sUEsFBgAAAAAGAAYAWQEAAHAFAAAAAA==&#10;">
              <v:fill on="f" focussize="0,0"/>
              <v:stroke on="f"/>
              <v:imagedata o:title=""/>
              <o:lock v:ext="edit" aspectratio="f"/>
              <v:textbox inset="0mm,0mm,0mm,0mm">
                <w:txbxContent>
                  <w:p>
                    <w:pPr>
                      <w:spacing w:before="0" w:after="0" w:line="240" w:lineRule="auto"/>
                      <w:ind w:left="0" w:right="0" w:firstLine="0"/>
                      <w:jc w:val="left"/>
                    </w:pPr>
                    <w:r>
                      <w:rPr>
                        <w:rFonts w:ascii="Calibri" w:hAnsi="Calibri" w:eastAsia="Calibri" w:cs="Calibri"/>
                        <w:b w:val="0"/>
                        <w:i w:val="0"/>
                        <w:smallCaps w:val="0"/>
                        <w:strike w:val="0"/>
                        <w:color w:val="000000"/>
                        <w:sz w:val="18"/>
                        <w:vertAlign w:val="baseline"/>
                      </w:rPr>
                      <w:t xml:space="preserve"> PAGE  \* MERGEFORMAT 1</w:t>
                    </w:r>
                  </w:p>
                </w:txbxContent>
              </v:textbox>
            </v:rect>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306ED"/>
    <w:multiLevelType w:val="multilevel"/>
    <w:tmpl w:val="B5E306ED"/>
    <w:lvl w:ilvl="0" w:tentative="0">
      <w:start w:val="1"/>
      <w:numFmt w:val="bullet"/>
      <w:lvlText w:val="●"/>
      <w:lvlJc w:val="left"/>
      <w:pPr>
        <w:ind w:left="720" w:hanging="360"/>
      </w:pPr>
      <w:rPr>
        <w:rFonts w:ascii="Noto Sans Symbols" w:hAnsi="Noto Sans Symbols" w:eastAsia="Noto Sans Symbols" w:cs="Noto Sans Symbols"/>
        <w:sz w:val="20"/>
        <w:szCs w:val="20"/>
      </w:rPr>
    </w:lvl>
    <w:lvl w:ilvl="1" w:tentative="0">
      <w:start w:val="1"/>
      <w:numFmt w:val="bullet"/>
      <w:lvlText w:val="o"/>
      <w:lvlJc w:val="left"/>
      <w:pPr>
        <w:ind w:left="1440" w:hanging="360"/>
      </w:pPr>
      <w:rPr>
        <w:rFonts w:ascii="Courier New" w:hAnsi="Courier New" w:eastAsia="Courier New" w:cs="Courier New"/>
        <w:sz w:val="20"/>
        <w:szCs w:val="20"/>
      </w:rPr>
    </w:lvl>
    <w:lvl w:ilvl="2" w:tentative="0">
      <w:start w:val="1"/>
      <w:numFmt w:val="bullet"/>
      <w:lvlText w:val="▪"/>
      <w:lvlJc w:val="left"/>
      <w:pPr>
        <w:ind w:left="2160" w:hanging="360"/>
      </w:pPr>
      <w:rPr>
        <w:rFonts w:ascii="Noto Sans Symbols" w:hAnsi="Noto Sans Symbols" w:eastAsia="Noto Sans Symbols" w:cs="Noto Sans Symbols"/>
        <w:sz w:val="20"/>
        <w:szCs w:val="20"/>
      </w:rPr>
    </w:lvl>
    <w:lvl w:ilvl="3" w:tentative="0">
      <w:start w:val="1"/>
      <w:numFmt w:val="bullet"/>
      <w:lvlText w:val="▪"/>
      <w:lvlJc w:val="left"/>
      <w:pPr>
        <w:ind w:left="2880" w:hanging="360"/>
      </w:pPr>
      <w:rPr>
        <w:rFonts w:ascii="Noto Sans Symbols" w:hAnsi="Noto Sans Symbols" w:eastAsia="Noto Sans Symbols" w:cs="Noto Sans Symbols"/>
        <w:sz w:val="20"/>
        <w:szCs w:val="20"/>
      </w:rPr>
    </w:lvl>
    <w:lvl w:ilvl="4" w:tentative="0">
      <w:start w:val="1"/>
      <w:numFmt w:val="bullet"/>
      <w:lvlText w:val="▪"/>
      <w:lvlJc w:val="left"/>
      <w:pPr>
        <w:ind w:left="3600" w:hanging="360"/>
      </w:pPr>
      <w:rPr>
        <w:rFonts w:ascii="Noto Sans Symbols" w:hAnsi="Noto Sans Symbols" w:eastAsia="Noto Sans Symbols" w:cs="Noto Sans Symbols"/>
        <w:sz w:val="20"/>
        <w:szCs w:val="20"/>
      </w:rPr>
    </w:lvl>
    <w:lvl w:ilvl="5" w:tentative="0">
      <w:start w:val="1"/>
      <w:numFmt w:val="bullet"/>
      <w:lvlText w:val="▪"/>
      <w:lvlJc w:val="left"/>
      <w:pPr>
        <w:ind w:left="4320" w:hanging="360"/>
      </w:pPr>
      <w:rPr>
        <w:rFonts w:ascii="Noto Sans Symbols" w:hAnsi="Noto Sans Symbols" w:eastAsia="Noto Sans Symbols" w:cs="Noto Sans Symbols"/>
        <w:sz w:val="20"/>
        <w:szCs w:val="20"/>
      </w:rPr>
    </w:lvl>
    <w:lvl w:ilvl="6" w:tentative="0">
      <w:start w:val="1"/>
      <w:numFmt w:val="bullet"/>
      <w:lvlText w:val="▪"/>
      <w:lvlJc w:val="left"/>
      <w:pPr>
        <w:ind w:left="5040" w:hanging="360"/>
      </w:pPr>
      <w:rPr>
        <w:rFonts w:ascii="Noto Sans Symbols" w:hAnsi="Noto Sans Symbols" w:eastAsia="Noto Sans Symbols" w:cs="Noto Sans Symbols"/>
        <w:sz w:val="20"/>
        <w:szCs w:val="20"/>
      </w:rPr>
    </w:lvl>
    <w:lvl w:ilvl="7" w:tentative="0">
      <w:start w:val="1"/>
      <w:numFmt w:val="bullet"/>
      <w:lvlText w:val="▪"/>
      <w:lvlJc w:val="left"/>
      <w:pPr>
        <w:ind w:left="5760" w:hanging="360"/>
      </w:pPr>
      <w:rPr>
        <w:rFonts w:ascii="Noto Sans Symbols" w:hAnsi="Noto Sans Symbols" w:eastAsia="Noto Sans Symbols" w:cs="Noto Sans Symbols"/>
        <w:sz w:val="20"/>
        <w:szCs w:val="20"/>
      </w:rPr>
    </w:lvl>
    <w:lvl w:ilvl="8" w:tentative="0">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1">
    <w:nsid w:val="BF205925"/>
    <w:multiLevelType w:val="multilevel"/>
    <w:tmpl w:val="BF205925"/>
    <w:lvl w:ilvl="0" w:tentative="0">
      <w:start w:val="1"/>
      <w:numFmt w:val="bullet"/>
      <w:lvlText w:val="●"/>
      <w:lvlJc w:val="left"/>
      <w:pPr>
        <w:ind w:left="720" w:hanging="360"/>
      </w:pPr>
      <w:rPr>
        <w:rFonts w:ascii="Noto Sans Symbols" w:hAnsi="Noto Sans Symbols" w:eastAsia="Noto Sans Symbols" w:cs="Noto Sans Symbols"/>
        <w:sz w:val="20"/>
        <w:szCs w:val="20"/>
      </w:rPr>
    </w:lvl>
    <w:lvl w:ilvl="1" w:tentative="0">
      <w:start w:val="1"/>
      <w:numFmt w:val="bullet"/>
      <w:lvlText w:val="o"/>
      <w:lvlJc w:val="left"/>
      <w:pPr>
        <w:ind w:left="1440" w:hanging="360"/>
      </w:pPr>
      <w:rPr>
        <w:rFonts w:ascii="Courier New" w:hAnsi="Courier New" w:eastAsia="Courier New" w:cs="Courier New"/>
        <w:sz w:val="20"/>
        <w:szCs w:val="20"/>
      </w:rPr>
    </w:lvl>
    <w:lvl w:ilvl="2" w:tentative="0">
      <w:start w:val="1"/>
      <w:numFmt w:val="bullet"/>
      <w:lvlText w:val="▪"/>
      <w:lvlJc w:val="left"/>
      <w:pPr>
        <w:ind w:left="2160" w:hanging="360"/>
      </w:pPr>
      <w:rPr>
        <w:rFonts w:ascii="Noto Sans Symbols" w:hAnsi="Noto Sans Symbols" w:eastAsia="Noto Sans Symbols" w:cs="Noto Sans Symbols"/>
        <w:sz w:val="20"/>
        <w:szCs w:val="20"/>
      </w:rPr>
    </w:lvl>
    <w:lvl w:ilvl="3" w:tentative="0">
      <w:start w:val="1"/>
      <w:numFmt w:val="bullet"/>
      <w:lvlText w:val="▪"/>
      <w:lvlJc w:val="left"/>
      <w:pPr>
        <w:ind w:left="2880" w:hanging="360"/>
      </w:pPr>
      <w:rPr>
        <w:rFonts w:ascii="Noto Sans Symbols" w:hAnsi="Noto Sans Symbols" w:eastAsia="Noto Sans Symbols" w:cs="Noto Sans Symbols"/>
        <w:sz w:val="20"/>
        <w:szCs w:val="20"/>
      </w:rPr>
    </w:lvl>
    <w:lvl w:ilvl="4" w:tentative="0">
      <w:start w:val="1"/>
      <w:numFmt w:val="bullet"/>
      <w:lvlText w:val="▪"/>
      <w:lvlJc w:val="left"/>
      <w:pPr>
        <w:ind w:left="3600" w:hanging="360"/>
      </w:pPr>
      <w:rPr>
        <w:rFonts w:ascii="Noto Sans Symbols" w:hAnsi="Noto Sans Symbols" w:eastAsia="Noto Sans Symbols" w:cs="Noto Sans Symbols"/>
        <w:sz w:val="20"/>
        <w:szCs w:val="20"/>
      </w:rPr>
    </w:lvl>
    <w:lvl w:ilvl="5" w:tentative="0">
      <w:start w:val="1"/>
      <w:numFmt w:val="bullet"/>
      <w:lvlText w:val="▪"/>
      <w:lvlJc w:val="left"/>
      <w:pPr>
        <w:ind w:left="4320" w:hanging="360"/>
      </w:pPr>
      <w:rPr>
        <w:rFonts w:ascii="Noto Sans Symbols" w:hAnsi="Noto Sans Symbols" w:eastAsia="Noto Sans Symbols" w:cs="Noto Sans Symbols"/>
        <w:sz w:val="20"/>
        <w:szCs w:val="20"/>
      </w:rPr>
    </w:lvl>
    <w:lvl w:ilvl="6" w:tentative="0">
      <w:start w:val="1"/>
      <w:numFmt w:val="bullet"/>
      <w:lvlText w:val="▪"/>
      <w:lvlJc w:val="left"/>
      <w:pPr>
        <w:ind w:left="5040" w:hanging="360"/>
      </w:pPr>
      <w:rPr>
        <w:rFonts w:ascii="Noto Sans Symbols" w:hAnsi="Noto Sans Symbols" w:eastAsia="Noto Sans Symbols" w:cs="Noto Sans Symbols"/>
        <w:sz w:val="20"/>
        <w:szCs w:val="20"/>
      </w:rPr>
    </w:lvl>
    <w:lvl w:ilvl="7" w:tentative="0">
      <w:start w:val="1"/>
      <w:numFmt w:val="bullet"/>
      <w:lvlText w:val="▪"/>
      <w:lvlJc w:val="left"/>
      <w:pPr>
        <w:ind w:left="5760" w:hanging="360"/>
      </w:pPr>
      <w:rPr>
        <w:rFonts w:ascii="Noto Sans Symbols" w:hAnsi="Noto Sans Symbols" w:eastAsia="Noto Sans Symbols" w:cs="Noto Sans Symbols"/>
        <w:sz w:val="20"/>
        <w:szCs w:val="20"/>
      </w:rPr>
    </w:lvl>
    <w:lvl w:ilvl="8" w:tentative="0">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2">
    <w:nsid w:val="CF092B84"/>
    <w:multiLevelType w:val="multilevel"/>
    <w:tmpl w:val="CF092B84"/>
    <w:lvl w:ilvl="0" w:tentative="0">
      <w:start w:val="1"/>
      <w:numFmt w:val="decimal"/>
      <w:lvlText w:val="%1."/>
      <w:lvlJc w:val="left"/>
      <w:pPr>
        <w:ind w:left="0" w:firstLine="0"/>
      </w:p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3">
    <w:nsid w:val="0053208E"/>
    <w:multiLevelType w:val="multilevel"/>
    <w:tmpl w:val="0053208E"/>
    <w:lvl w:ilvl="0" w:tentative="0">
      <w:start w:val="1"/>
      <w:numFmt w:val="decimal"/>
      <w:lvlText w:val="%1."/>
      <w:lvlJc w:val="left"/>
      <w:pPr>
        <w:ind w:left="0" w:firstLine="0"/>
      </w:p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4">
    <w:nsid w:val="03D62ECE"/>
    <w:multiLevelType w:val="multilevel"/>
    <w:tmpl w:val="03D62ECE"/>
    <w:lvl w:ilvl="0" w:tentative="0">
      <w:start w:val="1"/>
      <w:numFmt w:val="bullet"/>
      <w:lvlText w:val="●"/>
      <w:lvlJc w:val="left"/>
      <w:pPr>
        <w:ind w:left="720" w:hanging="360"/>
      </w:pPr>
      <w:rPr>
        <w:rFonts w:ascii="Noto Sans Symbols" w:hAnsi="Noto Sans Symbols" w:eastAsia="Noto Sans Symbols" w:cs="Noto Sans Symbols"/>
        <w:sz w:val="20"/>
        <w:szCs w:val="20"/>
      </w:rPr>
    </w:lvl>
    <w:lvl w:ilvl="1" w:tentative="0">
      <w:start w:val="1"/>
      <w:numFmt w:val="bullet"/>
      <w:lvlText w:val="o"/>
      <w:lvlJc w:val="left"/>
      <w:pPr>
        <w:ind w:left="1440" w:hanging="360"/>
      </w:pPr>
      <w:rPr>
        <w:rFonts w:ascii="Courier New" w:hAnsi="Courier New" w:eastAsia="Courier New" w:cs="Courier New"/>
        <w:sz w:val="20"/>
        <w:szCs w:val="20"/>
      </w:rPr>
    </w:lvl>
    <w:lvl w:ilvl="2" w:tentative="0">
      <w:start w:val="1"/>
      <w:numFmt w:val="bullet"/>
      <w:lvlText w:val="▪"/>
      <w:lvlJc w:val="left"/>
      <w:pPr>
        <w:ind w:left="2160" w:hanging="360"/>
      </w:pPr>
      <w:rPr>
        <w:rFonts w:ascii="Noto Sans Symbols" w:hAnsi="Noto Sans Symbols" w:eastAsia="Noto Sans Symbols" w:cs="Noto Sans Symbols"/>
        <w:sz w:val="20"/>
        <w:szCs w:val="20"/>
      </w:rPr>
    </w:lvl>
    <w:lvl w:ilvl="3" w:tentative="0">
      <w:start w:val="1"/>
      <w:numFmt w:val="bullet"/>
      <w:lvlText w:val="▪"/>
      <w:lvlJc w:val="left"/>
      <w:pPr>
        <w:ind w:left="2880" w:hanging="360"/>
      </w:pPr>
      <w:rPr>
        <w:rFonts w:ascii="Noto Sans Symbols" w:hAnsi="Noto Sans Symbols" w:eastAsia="Noto Sans Symbols" w:cs="Noto Sans Symbols"/>
        <w:sz w:val="20"/>
        <w:szCs w:val="20"/>
      </w:rPr>
    </w:lvl>
    <w:lvl w:ilvl="4" w:tentative="0">
      <w:start w:val="1"/>
      <w:numFmt w:val="bullet"/>
      <w:lvlText w:val="▪"/>
      <w:lvlJc w:val="left"/>
      <w:pPr>
        <w:ind w:left="3600" w:hanging="360"/>
      </w:pPr>
      <w:rPr>
        <w:rFonts w:ascii="Noto Sans Symbols" w:hAnsi="Noto Sans Symbols" w:eastAsia="Noto Sans Symbols" w:cs="Noto Sans Symbols"/>
        <w:sz w:val="20"/>
        <w:szCs w:val="20"/>
      </w:rPr>
    </w:lvl>
    <w:lvl w:ilvl="5" w:tentative="0">
      <w:start w:val="1"/>
      <w:numFmt w:val="bullet"/>
      <w:lvlText w:val="▪"/>
      <w:lvlJc w:val="left"/>
      <w:pPr>
        <w:ind w:left="4320" w:hanging="360"/>
      </w:pPr>
      <w:rPr>
        <w:rFonts w:ascii="Noto Sans Symbols" w:hAnsi="Noto Sans Symbols" w:eastAsia="Noto Sans Symbols" w:cs="Noto Sans Symbols"/>
        <w:sz w:val="20"/>
        <w:szCs w:val="20"/>
      </w:rPr>
    </w:lvl>
    <w:lvl w:ilvl="6" w:tentative="0">
      <w:start w:val="1"/>
      <w:numFmt w:val="bullet"/>
      <w:lvlText w:val="▪"/>
      <w:lvlJc w:val="left"/>
      <w:pPr>
        <w:ind w:left="5040" w:hanging="360"/>
      </w:pPr>
      <w:rPr>
        <w:rFonts w:ascii="Noto Sans Symbols" w:hAnsi="Noto Sans Symbols" w:eastAsia="Noto Sans Symbols" w:cs="Noto Sans Symbols"/>
        <w:sz w:val="20"/>
        <w:szCs w:val="20"/>
      </w:rPr>
    </w:lvl>
    <w:lvl w:ilvl="7" w:tentative="0">
      <w:start w:val="1"/>
      <w:numFmt w:val="bullet"/>
      <w:lvlText w:val="▪"/>
      <w:lvlJc w:val="left"/>
      <w:pPr>
        <w:ind w:left="5760" w:hanging="360"/>
      </w:pPr>
      <w:rPr>
        <w:rFonts w:ascii="Noto Sans Symbols" w:hAnsi="Noto Sans Symbols" w:eastAsia="Noto Sans Symbols" w:cs="Noto Sans Symbols"/>
        <w:sz w:val="20"/>
        <w:szCs w:val="20"/>
      </w:rPr>
    </w:lvl>
    <w:lvl w:ilvl="8" w:tentative="0">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5">
    <w:nsid w:val="59ADCABA"/>
    <w:multiLevelType w:val="multilevel"/>
    <w:tmpl w:val="59ADCABA"/>
    <w:lvl w:ilvl="0" w:tentative="0">
      <w:start w:val="1"/>
      <w:numFmt w:val="bullet"/>
      <w:lvlText w:val="●"/>
      <w:lvlJc w:val="left"/>
      <w:pPr>
        <w:ind w:left="720" w:hanging="360"/>
      </w:pPr>
      <w:rPr>
        <w:rFonts w:ascii="Noto Sans Symbols" w:hAnsi="Noto Sans Symbols" w:eastAsia="Noto Sans Symbols" w:cs="Noto Sans Symbols"/>
        <w:sz w:val="20"/>
        <w:szCs w:val="20"/>
      </w:rPr>
    </w:lvl>
    <w:lvl w:ilvl="1" w:tentative="0">
      <w:start w:val="1"/>
      <w:numFmt w:val="bullet"/>
      <w:lvlText w:val="o"/>
      <w:lvlJc w:val="left"/>
      <w:pPr>
        <w:ind w:left="1440" w:hanging="360"/>
      </w:pPr>
      <w:rPr>
        <w:rFonts w:ascii="Courier New" w:hAnsi="Courier New" w:eastAsia="Courier New" w:cs="Courier New"/>
        <w:sz w:val="20"/>
        <w:szCs w:val="20"/>
      </w:rPr>
    </w:lvl>
    <w:lvl w:ilvl="2" w:tentative="0">
      <w:start w:val="1"/>
      <w:numFmt w:val="bullet"/>
      <w:lvlText w:val="▪"/>
      <w:lvlJc w:val="left"/>
      <w:pPr>
        <w:ind w:left="2160" w:hanging="360"/>
      </w:pPr>
      <w:rPr>
        <w:rFonts w:ascii="Noto Sans Symbols" w:hAnsi="Noto Sans Symbols" w:eastAsia="Noto Sans Symbols" w:cs="Noto Sans Symbols"/>
        <w:sz w:val="20"/>
        <w:szCs w:val="20"/>
      </w:rPr>
    </w:lvl>
    <w:lvl w:ilvl="3" w:tentative="0">
      <w:start w:val="1"/>
      <w:numFmt w:val="bullet"/>
      <w:lvlText w:val="▪"/>
      <w:lvlJc w:val="left"/>
      <w:pPr>
        <w:ind w:left="2880" w:hanging="360"/>
      </w:pPr>
      <w:rPr>
        <w:rFonts w:ascii="Noto Sans Symbols" w:hAnsi="Noto Sans Symbols" w:eastAsia="Noto Sans Symbols" w:cs="Noto Sans Symbols"/>
        <w:sz w:val="20"/>
        <w:szCs w:val="20"/>
      </w:rPr>
    </w:lvl>
    <w:lvl w:ilvl="4" w:tentative="0">
      <w:start w:val="1"/>
      <w:numFmt w:val="bullet"/>
      <w:lvlText w:val="▪"/>
      <w:lvlJc w:val="left"/>
      <w:pPr>
        <w:ind w:left="3600" w:hanging="360"/>
      </w:pPr>
      <w:rPr>
        <w:rFonts w:ascii="Noto Sans Symbols" w:hAnsi="Noto Sans Symbols" w:eastAsia="Noto Sans Symbols" w:cs="Noto Sans Symbols"/>
        <w:sz w:val="20"/>
        <w:szCs w:val="20"/>
      </w:rPr>
    </w:lvl>
    <w:lvl w:ilvl="5" w:tentative="0">
      <w:start w:val="1"/>
      <w:numFmt w:val="bullet"/>
      <w:lvlText w:val="▪"/>
      <w:lvlJc w:val="left"/>
      <w:pPr>
        <w:ind w:left="4320" w:hanging="360"/>
      </w:pPr>
      <w:rPr>
        <w:rFonts w:ascii="Noto Sans Symbols" w:hAnsi="Noto Sans Symbols" w:eastAsia="Noto Sans Symbols" w:cs="Noto Sans Symbols"/>
        <w:sz w:val="20"/>
        <w:szCs w:val="20"/>
      </w:rPr>
    </w:lvl>
    <w:lvl w:ilvl="6" w:tentative="0">
      <w:start w:val="1"/>
      <w:numFmt w:val="bullet"/>
      <w:lvlText w:val="▪"/>
      <w:lvlJc w:val="left"/>
      <w:pPr>
        <w:ind w:left="5040" w:hanging="360"/>
      </w:pPr>
      <w:rPr>
        <w:rFonts w:ascii="Noto Sans Symbols" w:hAnsi="Noto Sans Symbols" w:eastAsia="Noto Sans Symbols" w:cs="Noto Sans Symbols"/>
        <w:sz w:val="20"/>
        <w:szCs w:val="20"/>
      </w:rPr>
    </w:lvl>
    <w:lvl w:ilvl="7" w:tentative="0">
      <w:start w:val="1"/>
      <w:numFmt w:val="bullet"/>
      <w:lvlText w:val="▪"/>
      <w:lvlJc w:val="left"/>
      <w:pPr>
        <w:ind w:left="5760" w:hanging="360"/>
      </w:pPr>
      <w:rPr>
        <w:rFonts w:ascii="Noto Sans Symbols" w:hAnsi="Noto Sans Symbols" w:eastAsia="Noto Sans Symbols" w:cs="Noto Sans Symbols"/>
        <w:sz w:val="20"/>
        <w:szCs w:val="20"/>
      </w:rPr>
    </w:lvl>
    <w:lvl w:ilvl="8" w:tentative="0">
      <w:start w:val="1"/>
      <w:numFmt w:val="bullet"/>
      <w:lvlText w:val="▪"/>
      <w:lvlJc w:val="left"/>
      <w:pPr>
        <w:ind w:left="6480" w:hanging="360"/>
      </w:pPr>
      <w:rPr>
        <w:rFonts w:ascii="Noto Sans Symbols" w:hAnsi="Noto Sans Symbols" w:eastAsia="Noto Sans Symbols" w:cs="Noto Sans Symbols"/>
        <w:sz w:val="20"/>
        <w:szCs w:val="20"/>
      </w:rPr>
    </w:lvl>
  </w:abstractNum>
  <w:num w:numId="1">
    <w:abstractNumId w:val="3"/>
  </w:num>
  <w:num w:numId="2">
    <w:abstractNumId w:val="2"/>
  </w:num>
  <w:num w:numId="3">
    <w:abstractNumId w:val="5"/>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ompat>
    <w:compatSetting w:name="compatibilityMode" w:uri="http://schemas.microsoft.com/office/word" w:val="15"/>
  </w:compat>
  <w:rsids>
    <w:rsidRoot w:val="00000000"/>
    <w:rsid w:val="6A40193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qFormat="1" w:uiPriority="0" w:name="heading 2"/>
    <w:lsdException w:unhideWhenUsed="0" w:uiPriority="0" w:semiHidden="0" w:name="heading 3"/>
    <w:lsdException w:qFormat="1" w:unhideWhenUsed="0" w:uiPriority="0" w:semiHidden="0" w:name="heading 4"/>
    <w:lsdException w:qFormat="1" w:uiPriority="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uiPriority w:val="0"/>
    <w:pPr>
      <w:keepNext/>
      <w:keepLines/>
      <w:pageBreakBefore w:val="0"/>
      <w:spacing w:before="480" w:after="120"/>
    </w:pPr>
    <w:rPr>
      <w:b/>
      <w:sz w:val="48"/>
      <w:szCs w:val="48"/>
    </w:rPr>
  </w:style>
  <w:style w:type="paragraph" w:styleId="3">
    <w:name w:val="heading 2"/>
    <w:basedOn w:val="1"/>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basedOn w:val="1"/>
    <w:next w:val="1"/>
    <w:uiPriority w:val="0"/>
    <w:pPr>
      <w:keepNext/>
      <w:keepLines/>
      <w:pageBreakBefore w:val="0"/>
      <w:spacing w:before="280" w:after="80"/>
    </w:pPr>
    <w:rPr>
      <w:b/>
      <w:sz w:val="28"/>
      <w:szCs w:val="28"/>
    </w:rPr>
  </w:style>
  <w:style w:type="paragraph" w:styleId="5">
    <w:name w:val="heading 4"/>
    <w:basedOn w:val="1"/>
    <w:next w:val="1"/>
    <w:qFormat/>
    <w:uiPriority w:val="0"/>
    <w:pPr>
      <w:keepNext/>
      <w:keepLines/>
      <w:pageBreakBefore w:val="0"/>
      <w:spacing w:before="240" w:after="40"/>
    </w:pPr>
    <w:rPr>
      <w:b/>
      <w:sz w:val="24"/>
      <w:szCs w:val="24"/>
    </w:rPr>
  </w:style>
  <w:style w:type="paragraph" w:styleId="6">
    <w:name w:val="heading 5"/>
    <w:basedOn w:val="1"/>
    <w:next w:val="1"/>
    <w:semiHidden/>
    <w:unhideWhenUsed/>
    <w:qFormat/>
    <w:uiPriority w:val="0"/>
    <w:pPr>
      <w:spacing w:before="0" w:beforeAutospacing="1" w:after="0" w:afterAutospacing="1"/>
      <w:jc w:val="left"/>
    </w:pPr>
    <w:rPr>
      <w:rFonts w:hint="eastAsia" w:ascii="SimSun" w:hAnsi="SimSun" w:eastAsia="SimSun" w:cs="SimSun"/>
      <w:b/>
      <w:bCs/>
      <w:kern w:val="0"/>
      <w:sz w:val="20"/>
      <w:szCs w:val="20"/>
      <w:lang w:val="en-US" w:eastAsia="zh-CN" w:bidi="ar"/>
    </w:rPr>
  </w:style>
  <w:style w:type="paragraph" w:styleId="7">
    <w:name w:val="heading 6"/>
    <w:basedOn w:val="1"/>
    <w:next w:val="1"/>
    <w:uiPriority w:val="0"/>
    <w:pPr>
      <w:keepNext/>
      <w:keepLines/>
      <w:pageBreakBefore w:val="0"/>
      <w:spacing w:before="200" w:after="40"/>
    </w:pPr>
    <w:rPr>
      <w:b/>
      <w:sz w:val="20"/>
      <w:szCs w:val="20"/>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footer"/>
    <w:basedOn w:val="1"/>
    <w:qFormat/>
    <w:uiPriority w:val="0"/>
    <w:pPr>
      <w:tabs>
        <w:tab w:val="center" w:pos="4153"/>
        <w:tab w:val="right" w:pos="8306"/>
      </w:tabs>
      <w:snapToGrid w:val="0"/>
      <w:jc w:val="left"/>
    </w:pPr>
    <w:rPr>
      <w:sz w:val="18"/>
      <w:szCs w:val="18"/>
    </w:rPr>
  </w:style>
  <w:style w:type="paragraph" w:styleId="11">
    <w:name w:val="header"/>
    <w:basedOn w:val="1"/>
    <w:qFormat/>
    <w:uiPriority w:val="0"/>
    <w:pPr>
      <w:tabs>
        <w:tab w:val="center" w:pos="4153"/>
        <w:tab w:val="right" w:pos="8306"/>
      </w:tabs>
      <w:snapToGrid w:val="0"/>
    </w:pPr>
    <w:rPr>
      <w:sz w:val="18"/>
      <w:szCs w:val="18"/>
    </w:rPr>
  </w:style>
  <w:style w:type="character" w:styleId="12">
    <w:name w:val="HTML Code"/>
    <w:basedOn w:val="8"/>
    <w:qFormat/>
    <w:uiPriority w:val="0"/>
    <w:rPr>
      <w:rFonts w:ascii="Courier New" w:hAnsi="Courier New" w:cs="Courier New"/>
      <w:sz w:val="20"/>
      <w:szCs w:val="20"/>
    </w:rPr>
  </w:style>
  <w:style w:type="paragraph" w:styleId="13">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4">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5">
    <w:name w:val="Strong"/>
    <w:basedOn w:val="8"/>
    <w:qFormat/>
    <w:uiPriority w:val="0"/>
    <w:rPr>
      <w:b/>
      <w:bCs/>
    </w:rPr>
  </w:style>
  <w:style w:type="paragraph" w:styleId="16">
    <w:name w:val="Subtitle"/>
    <w:basedOn w:val="1"/>
    <w:next w:val="1"/>
    <w:uiPriority w:val="0"/>
    <w:pPr>
      <w:keepNext/>
      <w:keepLines/>
      <w:pageBreakBefore w:val="0"/>
      <w:spacing w:before="360" w:after="80"/>
    </w:pPr>
    <w:rPr>
      <w:rFonts w:ascii="Georgia" w:hAnsi="Georgia" w:eastAsia="Georgia" w:cs="Georgia"/>
      <w:i/>
      <w:color w:val="666666"/>
      <w:sz w:val="48"/>
      <w:szCs w:val="48"/>
    </w:rPr>
  </w:style>
  <w:style w:type="paragraph" w:styleId="17">
    <w:name w:val="Title"/>
    <w:basedOn w:val="1"/>
    <w:next w:val="1"/>
    <w:qFormat/>
    <w:uiPriority w:val="0"/>
    <w:pPr>
      <w:keepNext/>
      <w:keepLines/>
      <w:pageBreakBefore w:val="0"/>
      <w:spacing w:before="480" w:after="120"/>
    </w:pPr>
    <w:rPr>
      <w:b/>
      <w:sz w:val="72"/>
      <w:szCs w:val="72"/>
    </w:rPr>
  </w:style>
  <w:style w:type="table" w:customStyle="1" w:styleId="18">
    <w:name w:val="Table Normal1"/>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2.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hCmQ3dU16gxfcYq94iqiasD7RFVQ==">AMUW2mXvqKt8XWPo6cwFJ/nA/ogG1cU/yz658ZqQ09u1urSrXOsSBtG7x3DqS3hatWPzDLkge39HKHSHYYWQSmBodyb1bfJvbQJwi587MpUOhDAPgjrTOLAMpuDObxZZMkk9DEfCep+/</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otalTime>1</TotalTime>
  <ScaleCrop>false</ScaleCrop>
  <LinksUpToDate>false</LinksUpToDate>
  <Application>WPS Office_11.2.0.11156_F1E327BC-269C-435d-A152-05C5408002CA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2021-10-01T14:26:00Z</dcterms:created>
  <dc:creator>steve</dc:creator>
  <cp:lastModifiedBy>Steve Sam</cp:lastModifiedBy>
  <dcterms:modified xsi:type="dcterms:W3CDTF">2022-06-22T03:38:27Z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1033-11.2.0.11156</vt:lpwstr>
  </property>
  <property fmtid="{D5CDD505-2E9C-101B-9397-08002B2CF9AE}" pid="3" name="ICV">
    <vt:lpwstr>6F2F93505A6E478380B0D620BEAA52F8</vt:lpwstr>
  </property>
</Properties>
</file>